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26C4" w:rsidRDefault="00CF159D">
      <w:pPr>
        <w:pStyle w:val="NoSpacing1"/>
      </w:pPr>
      <w:r>
        <w:rPr>
          <w:noProof/>
        </w:rPr>
        <w:drawing>
          <wp:anchor distT="0" distB="0" distL="114300" distR="114300" simplePos="0" relativeHeight="251658240" behindDoc="1" locked="0" layoutInCell="1" allowOverlap="1" wp14:anchorId="6B62377E" wp14:editId="31F7DF00">
            <wp:simplePos x="0" y="0"/>
            <wp:positionH relativeFrom="page">
              <wp:align>left</wp:align>
            </wp:positionH>
            <wp:positionV relativeFrom="page">
              <wp:align>top</wp:align>
            </wp:positionV>
            <wp:extent cx="7778750" cy="5758180"/>
            <wp:effectExtent l="0" t="0" r="0" b="0"/>
            <wp:wrapNone/>
            <wp:docPr id="13" name="Picture 13"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未标题-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78750" cy="57581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26C4" w:rsidRDefault="00C3335F">
      <w:pPr>
        <w:pStyle w:val="BodyText"/>
        <w:rPr>
          <w:sz w:val="20"/>
        </w:rPr>
        <w:sectPr w:rsidR="00DF26C4">
          <w:footerReference w:type="default" r:id="rId11"/>
          <w:pgSz w:w="11910" w:h="16840"/>
          <w:pgMar w:top="1580" w:right="840" w:bottom="2000" w:left="860" w:header="720" w:footer="1808" w:gutter="0"/>
          <w:pgNumType w:start="1"/>
          <w:cols w:space="720"/>
        </w:sectPr>
      </w:pPr>
      <w:r>
        <w:rPr>
          <w:noProof/>
          <w:lang w:val="en-IN" w:eastAsia="en-IN" w:bidi="ar-SA"/>
        </w:rPr>
        <mc:AlternateContent>
          <mc:Choice Requires="wps">
            <w:drawing>
              <wp:anchor distT="0" distB="0" distL="114300" distR="114300" simplePos="0" relativeHeight="251661312" behindDoc="0" locked="0" layoutInCell="1" allowOverlap="1" wp14:anchorId="06F221C3" wp14:editId="1205F203">
                <wp:simplePos x="0" y="0"/>
                <wp:positionH relativeFrom="column">
                  <wp:posOffset>-250825</wp:posOffset>
                </wp:positionH>
                <wp:positionV relativeFrom="paragraph">
                  <wp:posOffset>6008370</wp:posOffset>
                </wp:positionV>
                <wp:extent cx="6810375" cy="1943100"/>
                <wp:effectExtent l="0" t="0" r="0" b="0"/>
                <wp:wrapNone/>
                <wp:docPr id="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10375" cy="1943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6C4" w:rsidRPr="00C3335F" w:rsidRDefault="00DC1F1B">
                            <w:pPr>
                              <w:rPr>
                                <w:b/>
                                <w:color w:val="000000"/>
                                <w:spacing w:val="60"/>
                                <w:sz w:val="40"/>
                                <w:szCs w:val="40"/>
                              </w:rPr>
                            </w:pPr>
                            <w:r w:rsidRPr="00C3335F">
                              <w:rPr>
                                <w:b/>
                                <w:color w:val="000000"/>
                                <w:spacing w:val="60"/>
                                <w:sz w:val="40"/>
                                <w:szCs w:val="40"/>
                              </w:rPr>
                              <w:t>[NAME</w:t>
                            </w:r>
                            <w:proofErr w:type="gramStart"/>
                            <w:r w:rsidRPr="00C3335F">
                              <w:rPr>
                                <w:b/>
                                <w:color w:val="000000"/>
                                <w:spacing w:val="60"/>
                                <w:sz w:val="40"/>
                                <w:szCs w:val="40"/>
                              </w:rPr>
                              <w:t>:SOUMYA</w:t>
                            </w:r>
                            <w:proofErr w:type="gramEnd"/>
                            <w:r w:rsidRPr="00C3335F">
                              <w:rPr>
                                <w:b/>
                                <w:color w:val="000000"/>
                                <w:spacing w:val="60"/>
                                <w:sz w:val="40"/>
                                <w:szCs w:val="40"/>
                              </w:rPr>
                              <w:t xml:space="preserve"> RANJAN MAHANTA]</w:t>
                            </w:r>
                          </w:p>
                          <w:p w:rsidR="00DF26C4" w:rsidRPr="00C3335F" w:rsidRDefault="00DC1F1B">
                            <w:pPr>
                              <w:rPr>
                                <w:b/>
                                <w:color w:val="000000"/>
                                <w:spacing w:val="60"/>
                                <w:sz w:val="40"/>
                                <w:szCs w:val="40"/>
                              </w:rPr>
                            </w:pPr>
                            <w:r w:rsidRPr="00C3335F">
                              <w:rPr>
                                <w:b/>
                                <w:color w:val="000000"/>
                                <w:spacing w:val="60"/>
                                <w:sz w:val="40"/>
                                <w:szCs w:val="40"/>
                              </w:rPr>
                              <w:t>[PARTHA SARATHI SAHU]</w:t>
                            </w:r>
                          </w:p>
                          <w:p w:rsidR="00DF26C4" w:rsidRPr="00C3335F" w:rsidRDefault="00DC1F1B">
                            <w:pPr>
                              <w:rPr>
                                <w:b/>
                                <w:color w:val="000000"/>
                                <w:spacing w:val="60"/>
                                <w:sz w:val="40"/>
                                <w:szCs w:val="40"/>
                              </w:rPr>
                            </w:pPr>
                            <w:r w:rsidRPr="00C3335F">
                              <w:rPr>
                                <w:b/>
                                <w:color w:val="000000"/>
                                <w:spacing w:val="60"/>
                                <w:sz w:val="40"/>
                                <w:szCs w:val="40"/>
                              </w:rPr>
                              <w:t>[ROLL NO</w:t>
                            </w:r>
                            <w:proofErr w:type="gramStart"/>
                            <w:r w:rsidRPr="00C3335F">
                              <w:rPr>
                                <w:b/>
                                <w:color w:val="000000"/>
                                <w:spacing w:val="60"/>
                                <w:sz w:val="40"/>
                                <w:szCs w:val="40"/>
                              </w:rPr>
                              <w:t>:24</w:t>
                            </w:r>
                            <w:proofErr w:type="gramEnd"/>
                            <w:r w:rsidRPr="00C3335F">
                              <w:rPr>
                                <w:b/>
                                <w:color w:val="000000"/>
                                <w:spacing w:val="60"/>
                                <w:sz w:val="40"/>
                                <w:szCs w:val="40"/>
                              </w:rPr>
                              <w:t xml:space="preserve"> AND 14]</w:t>
                            </w:r>
                          </w:p>
                          <w:p w:rsidR="00DF26C4" w:rsidRPr="00C3335F" w:rsidRDefault="00DC1F1B">
                            <w:pPr>
                              <w:rPr>
                                <w:b/>
                                <w:color w:val="000000"/>
                                <w:spacing w:val="60"/>
                                <w:sz w:val="40"/>
                                <w:szCs w:val="40"/>
                              </w:rPr>
                            </w:pPr>
                            <w:r w:rsidRPr="00C3335F">
                              <w:rPr>
                                <w:b/>
                                <w:color w:val="000000"/>
                                <w:spacing w:val="60"/>
                                <w:sz w:val="40"/>
                                <w:szCs w:val="40"/>
                              </w:rPr>
                              <w:t>[MTECH CSE]</w:t>
                            </w:r>
                          </w:p>
                          <w:p w:rsidR="00DF26C4" w:rsidRPr="00C3335F" w:rsidRDefault="00DC1F1B">
                            <w:pPr>
                              <w:pStyle w:val="NoSpacing1"/>
                              <w:rPr>
                                <w:color w:val="000000"/>
                                <w:sz w:val="40"/>
                                <w:szCs w:val="40"/>
                                <w:lang w:val="en-US"/>
                              </w:rPr>
                            </w:pPr>
                            <w:r w:rsidRPr="00C3335F">
                              <w:rPr>
                                <w:b/>
                                <w:color w:val="000000"/>
                                <w:spacing w:val="60"/>
                                <w:sz w:val="40"/>
                                <w:szCs w:val="40"/>
                              </w:rPr>
                              <w:t>[</w:t>
                            </w:r>
                            <w:r w:rsidRPr="00C3335F">
                              <w:rPr>
                                <w:b/>
                                <w:color w:val="000000"/>
                                <w:spacing w:val="60"/>
                                <w:sz w:val="40"/>
                                <w:szCs w:val="40"/>
                                <w:lang w:val="en-US"/>
                              </w:rPr>
                              <w:t>UTKAL UNIVERSITY</w:t>
                            </w:r>
                            <w:r w:rsidRPr="00C3335F">
                              <w:rPr>
                                <w:b/>
                                <w:color w:val="000000"/>
                                <w:spacing w:val="60"/>
                                <w:sz w:val="40"/>
                                <w:szCs w:val="40"/>
                              </w:rPr>
                              <w:t>]</w:t>
                            </w:r>
                          </w:p>
                          <w:p w:rsidR="00DF26C4" w:rsidRPr="00C3335F" w:rsidRDefault="00DF26C4">
                            <w:pPr>
                              <w:jc w:val="center"/>
                              <w:rPr>
                                <w:sz w:val="40"/>
                                <w:szCs w:val="40"/>
                              </w:rPr>
                            </w:pPr>
                          </w:p>
                        </w:txbxContent>
                      </wps:txbx>
                      <wps:bodyPr rot="0" vert="horz" wrap="square" lIns="0" tIns="45720" rIns="91440" bIns="4572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19.75pt;margin-top:473.1pt;width:536.25pt;height:15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" filled="f" stroked="f">
                <v:textbox inset="0">
                  <w:txbxContent>
                    <w:p w:rsidR="00DF26C4" w:rsidRPr="00C3335F" w:rsidRDefault="00DC1F1B">
                      <w:pPr>
                        <w:rPr>
                          <w:b/>
                          <w:color w:val="000000"/>
                          <w:spacing w:val="60"/>
                          <w:sz w:val="40"/>
                          <w:szCs w:val="40"/>
                        </w:rPr>
                      </w:pPr>
                      <w:r w:rsidRPr="00C3335F">
                        <w:rPr>
                          <w:b/>
                          <w:color w:val="000000"/>
                          <w:spacing w:val="60"/>
                          <w:sz w:val="40"/>
                          <w:szCs w:val="40"/>
                        </w:rPr>
                        <w:t>[NAME</w:t>
                      </w:r>
                      <w:proofErr w:type="gramStart"/>
                      <w:r w:rsidRPr="00C3335F">
                        <w:rPr>
                          <w:b/>
                          <w:color w:val="000000"/>
                          <w:spacing w:val="60"/>
                          <w:sz w:val="40"/>
                          <w:szCs w:val="40"/>
                        </w:rPr>
                        <w:t>:SOUMYA</w:t>
                      </w:r>
                      <w:proofErr w:type="gramEnd"/>
                      <w:r w:rsidRPr="00C3335F">
                        <w:rPr>
                          <w:b/>
                          <w:color w:val="000000"/>
                          <w:spacing w:val="60"/>
                          <w:sz w:val="40"/>
                          <w:szCs w:val="40"/>
                        </w:rPr>
                        <w:t xml:space="preserve"> RANJAN MAHANTA]</w:t>
                      </w:r>
                    </w:p>
                    <w:p w:rsidR="00DF26C4" w:rsidRPr="00C3335F" w:rsidRDefault="00DC1F1B">
                      <w:pPr>
                        <w:rPr>
                          <w:b/>
                          <w:color w:val="000000"/>
                          <w:spacing w:val="60"/>
                          <w:sz w:val="40"/>
                          <w:szCs w:val="40"/>
                        </w:rPr>
                      </w:pPr>
                      <w:r w:rsidRPr="00C3335F">
                        <w:rPr>
                          <w:b/>
                          <w:color w:val="000000"/>
                          <w:spacing w:val="60"/>
                          <w:sz w:val="40"/>
                          <w:szCs w:val="40"/>
                        </w:rPr>
                        <w:t>[PARTHA SARATHI SAHU]</w:t>
                      </w:r>
                    </w:p>
                    <w:p w:rsidR="00DF26C4" w:rsidRPr="00C3335F" w:rsidRDefault="00DC1F1B">
                      <w:pPr>
                        <w:rPr>
                          <w:b/>
                          <w:color w:val="000000"/>
                          <w:spacing w:val="60"/>
                          <w:sz w:val="40"/>
                          <w:szCs w:val="40"/>
                        </w:rPr>
                      </w:pPr>
                      <w:r w:rsidRPr="00C3335F">
                        <w:rPr>
                          <w:b/>
                          <w:color w:val="000000"/>
                          <w:spacing w:val="60"/>
                          <w:sz w:val="40"/>
                          <w:szCs w:val="40"/>
                        </w:rPr>
                        <w:t>[ROLL NO</w:t>
                      </w:r>
                      <w:proofErr w:type="gramStart"/>
                      <w:r w:rsidRPr="00C3335F">
                        <w:rPr>
                          <w:b/>
                          <w:color w:val="000000"/>
                          <w:spacing w:val="60"/>
                          <w:sz w:val="40"/>
                          <w:szCs w:val="40"/>
                        </w:rPr>
                        <w:t>:24</w:t>
                      </w:r>
                      <w:proofErr w:type="gramEnd"/>
                      <w:r w:rsidRPr="00C3335F">
                        <w:rPr>
                          <w:b/>
                          <w:color w:val="000000"/>
                          <w:spacing w:val="60"/>
                          <w:sz w:val="40"/>
                          <w:szCs w:val="40"/>
                        </w:rPr>
                        <w:t xml:space="preserve"> AND 14]</w:t>
                      </w:r>
                    </w:p>
                    <w:p w:rsidR="00DF26C4" w:rsidRPr="00C3335F" w:rsidRDefault="00DC1F1B">
                      <w:pPr>
                        <w:rPr>
                          <w:b/>
                          <w:color w:val="000000"/>
                          <w:spacing w:val="60"/>
                          <w:sz w:val="40"/>
                          <w:szCs w:val="40"/>
                        </w:rPr>
                      </w:pPr>
                      <w:r w:rsidRPr="00C3335F">
                        <w:rPr>
                          <w:b/>
                          <w:color w:val="000000"/>
                          <w:spacing w:val="60"/>
                          <w:sz w:val="40"/>
                          <w:szCs w:val="40"/>
                        </w:rPr>
                        <w:t>[MTECH CSE]</w:t>
                      </w:r>
                    </w:p>
                    <w:p w:rsidR="00DF26C4" w:rsidRPr="00C3335F" w:rsidRDefault="00DC1F1B">
                      <w:pPr>
                        <w:pStyle w:val="NoSpacing1"/>
                        <w:rPr>
                          <w:color w:val="000000"/>
                          <w:sz w:val="40"/>
                          <w:szCs w:val="40"/>
                          <w:lang w:val="en-US"/>
                        </w:rPr>
                      </w:pPr>
                      <w:r w:rsidRPr="00C3335F">
                        <w:rPr>
                          <w:b/>
                          <w:color w:val="000000"/>
                          <w:spacing w:val="60"/>
                          <w:sz w:val="40"/>
                          <w:szCs w:val="40"/>
                        </w:rPr>
                        <w:t>[</w:t>
                      </w:r>
                      <w:r w:rsidRPr="00C3335F">
                        <w:rPr>
                          <w:b/>
                          <w:color w:val="000000"/>
                          <w:spacing w:val="60"/>
                          <w:sz w:val="40"/>
                          <w:szCs w:val="40"/>
                          <w:lang w:val="en-US"/>
                        </w:rPr>
                        <w:t>UTKAL UNIVERSITY</w:t>
                      </w:r>
                      <w:r w:rsidRPr="00C3335F">
                        <w:rPr>
                          <w:b/>
                          <w:color w:val="000000"/>
                          <w:spacing w:val="60"/>
                          <w:sz w:val="40"/>
                          <w:szCs w:val="40"/>
                        </w:rPr>
                        <w:t>]</w:t>
                      </w:r>
                    </w:p>
                    <w:p w:rsidR="00DF26C4" w:rsidRPr="00C3335F" w:rsidRDefault="00DF26C4">
                      <w:pPr>
                        <w:jc w:val="center"/>
                        <w:rPr>
                          <w:sz w:val="40"/>
                          <w:szCs w:val="40"/>
                        </w:rPr>
                      </w:pP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2F42981A" wp14:editId="28D1FAE2">
                <wp:simplePos x="0" y="0"/>
                <wp:positionH relativeFrom="column">
                  <wp:posOffset>829945</wp:posOffset>
                </wp:positionH>
                <wp:positionV relativeFrom="paragraph">
                  <wp:posOffset>4765675</wp:posOffset>
                </wp:positionV>
                <wp:extent cx="4969510" cy="704850"/>
                <wp:effectExtent l="0" t="0" r="2540" b="0"/>
                <wp:wrapNone/>
                <wp:docPr id="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69510" cy="704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F26C4" w:rsidRDefault="00DC1F1B">
                            <w:pPr>
                              <w:rPr>
                                <w:b/>
                                <w:bCs/>
                                <w:sz w:val="84"/>
                              </w:rPr>
                            </w:pPr>
                            <w:r>
                              <w:rPr>
                                <w:b/>
                                <w:bCs/>
                                <w:sz w:val="84"/>
                              </w:rPr>
                              <w:t xml:space="preserve">NLP ASSIGNMENT </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11" o:spid="_x0000_s1027" style="position:absolute;margin-left:65.35pt;margin-top:375.25pt;width:391.3pt;height:55.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" stroked="f">
                <v:textbox style="mso-fit-shape-to-text:t">
                  <w:txbxContent>
                    <w:p w:rsidR="00DF26C4" w:rsidRDefault="00DC1F1B">
                      <w:pPr>
                        <w:rPr>
                          <w:b/>
                          <w:bCs/>
                          <w:sz w:val="84"/>
                        </w:rPr>
                      </w:pPr>
                      <w:r>
                        <w:rPr>
                          <w:b/>
                          <w:bCs/>
                          <w:sz w:val="84"/>
                        </w:rPr>
                        <w:t xml:space="preserve">NLP ASSIGNMENT </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1A9276FD" wp14:editId="7FEB74F0">
                <wp:simplePos x="0" y="0"/>
                <wp:positionH relativeFrom="column">
                  <wp:posOffset>511810</wp:posOffset>
                </wp:positionH>
                <wp:positionV relativeFrom="paragraph">
                  <wp:posOffset>3364230</wp:posOffset>
                </wp:positionV>
                <wp:extent cx="5700395" cy="1676400"/>
                <wp:effectExtent l="0" t="0" r="0" b="0"/>
                <wp:wrapNone/>
                <wp:docPr id="5"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00395" cy="1676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F26C4" w:rsidRDefault="00DC1F1B">
                            <w:pPr>
                              <w:pStyle w:val="BodyText"/>
                              <w:spacing w:before="6"/>
                              <w:rPr>
                                <w:sz w:val="84"/>
                              </w:rPr>
                            </w:pPr>
                            <w:bookmarkStart w:id="0" w:name="_Title#3910760528"/>
                            <w:r>
                              <w:rPr>
                                <w:rFonts w:hint="eastAsia"/>
                                <w:sz w:val="84"/>
                                <w:lang w:val="zh-CN"/>
                              </w:rPr>
                              <w:t>[</w:t>
                            </w:r>
                            <w:r>
                              <w:rPr>
                                <w:w w:val="105"/>
                                <w:sz w:val="72"/>
                                <w:u w:val="single"/>
                              </w:rPr>
                              <w:t>Hindi Spell</w:t>
                            </w:r>
                            <w:r>
                              <w:rPr>
                                <w:spacing w:val="68"/>
                                <w:w w:val="105"/>
                                <w:sz w:val="72"/>
                                <w:u w:val="single"/>
                              </w:rPr>
                              <w:t xml:space="preserve"> </w:t>
                            </w:r>
                            <w:r>
                              <w:rPr>
                                <w:w w:val="105"/>
                                <w:sz w:val="72"/>
                                <w:u w:val="single"/>
                              </w:rPr>
                              <w:t>Checker</w:t>
                            </w:r>
                            <w:r>
                              <w:rPr>
                                <w:rFonts w:hint="eastAsia"/>
                                <w:sz w:val="84"/>
                                <w:lang w:val="zh-CN"/>
                              </w:rPr>
                              <w:t>]</w:t>
                            </w:r>
                            <w:bookmarkEnd w:id="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8" style="position:absolute;margin-left:40.3pt;margin-top:264.9pt;width:448.85pt;height:1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" stroked="f">
                <v:textbox>
                  <w:txbxContent>
                    <w:p w:rsidR="00DF26C4" w:rsidRDefault="00DC1F1B">
                      <w:pPr>
                        <w:pStyle w:val="BodyText"/>
                        <w:spacing w:before="6"/>
                        <w:rPr>
                          <w:sz w:val="84"/>
                        </w:rPr>
                      </w:pPr>
                      <w:bookmarkStart w:id="1" w:name="_Title#3910760528"/>
                      <w:r>
                        <w:rPr>
                          <w:rFonts w:hint="eastAsia"/>
                          <w:sz w:val="84"/>
                          <w:lang w:val="zh-CN"/>
                        </w:rPr>
                        <w:t>[</w:t>
                      </w:r>
                      <w:r>
                        <w:rPr>
                          <w:w w:val="105"/>
                          <w:sz w:val="72"/>
                          <w:u w:val="single"/>
                        </w:rPr>
                        <w:t>Hindi Spell</w:t>
                      </w:r>
                      <w:r>
                        <w:rPr>
                          <w:spacing w:val="68"/>
                          <w:w w:val="105"/>
                          <w:sz w:val="72"/>
                          <w:u w:val="single"/>
                        </w:rPr>
                        <w:t xml:space="preserve"> </w:t>
                      </w:r>
                      <w:r>
                        <w:rPr>
                          <w:w w:val="105"/>
                          <w:sz w:val="72"/>
                          <w:u w:val="single"/>
                        </w:rPr>
                        <w:t>Checker</w:t>
                      </w:r>
                      <w:r>
                        <w:rPr>
                          <w:rFonts w:hint="eastAsia"/>
                          <w:sz w:val="84"/>
                          <w:lang w:val="zh-CN"/>
                        </w:rPr>
                        <w:t>]</w:t>
                      </w:r>
                      <w:bookmarkEnd w:id="1"/>
                    </w:p>
                  </w:txbxContent>
                </v:textbox>
              </v:rect>
            </w:pict>
          </mc:Fallback>
        </mc:AlternateContent>
      </w:r>
    </w:p>
    <w:p w:rsidR="00DF26C4" w:rsidRDefault="00DF26C4">
      <w:pPr>
        <w:pStyle w:val="BodyText"/>
        <w:rPr>
          <w:sz w:val="20"/>
        </w:rPr>
      </w:pPr>
    </w:p>
    <w:p w:rsidR="00DF26C4" w:rsidRDefault="00DF26C4">
      <w:pPr>
        <w:pStyle w:val="BodyText"/>
        <w:rPr>
          <w:sz w:val="20"/>
        </w:rPr>
      </w:pPr>
    </w:p>
    <w:p w:rsidR="00DF26C4" w:rsidRDefault="00DF26C4">
      <w:pPr>
        <w:pStyle w:val="BodyText"/>
        <w:rPr>
          <w:sz w:val="20"/>
        </w:rPr>
      </w:pPr>
    </w:p>
    <w:p w:rsidR="00DF26C4" w:rsidRDefault="00DF26C4">
      <w:pPr>
        <w:pStyle w:val="BodyText"/>
        <w:rPr>
          <w:sz w:val="20"/>
        </w:rPr>
      </w:pPr>
    </w:p>
    <w:p w:rsidR="00DF26C4" w:rsidRDefault="00DF26C4">
      <w:pPr>
        <w:pStyle w:val="BodyText"/>
        <w:rPr>
          <w:sz w:val="20"/>
        </w:rPr>
      </w:pPr>
    </w:p>
    <w:p w:rsidR="00DF26C4" w:rsidRDefault="00DF26C4">
      <w:pPr>
        <w:pStyle w:val="BodyText"/>
        <w:rPr>
          <w:sz w:val="20"/>
        </w:rPr>
      </w:pPr>
    </w:p>
    <w:p w:rsidR="00DF26C4" w:rsidRDefault="00DF26C4">
      <w:pPr>
        <w:pStyle w:val="BodyText"/>
        <w:spacing w:before="6"/>
        <w:rPr>
          <w:sz w:val="19"/>
        </w:rPr>
      </w:pPr>
    </w:p>
    <w:p w:rsidR="00DF26C4" w:rsidRDefault="00DC1F1B">
      <w:pPr>
        <w:spacing w:line="808" w:lineRule="exact"/>
        <w:ind w:left="386" w:right="401"/>
        <w:jc w:val="center"/>
        <w:rPr>
          <w:u w:val="single"/>
        </w:rPr>
      </w:pPr>
      <w:r>
        <w:rPr>
          <w:w w:val="105"/>
          <w:sz w:val="72"/>
          <w:u w:val="single"/>
        </w:rPr>
        <w:t>Hindi Spell</w:t>
      </w:r>
      <w:r>
        <w:rPr>
          <w:spacing w:val="68"/>
          <w:w w:val="105"/>
          <w:sz w:val="72"/>
          <w:u w:val="single"/>
        </w:rPr>
        <w:t xml:space="preserve"> </w:t>
      </w:r>
      <w:r>
        <w:rPr>
          <w:w w:val="105"/>
          <w:sz w:val="72"/>
          <w:u w:val="single"/>
        </w:rPr>
        <w:t>Checker</w:t>
      </w:r>
    </w:p>
    <w:p w:rsidR="00DF26C4" w:rsidRDefault="00DF26C4">
      <w:pPr>
        <w:pStyle w:val="BodyText"/>
      </w:pPr>
    </w:p>
    <w:p w:rsidR="00DF26C4" w:rsidRDefault="00DF26C4">
      <w:pPr>
        <w:pStyle w:val="BodyText"/>
      </w:pPr>
    </w:p>
    <w:p w:rsidR="00DF26C4" w:rsidRDefault="00DF26C4">
      <w:pPr>
        <w:pStyle w:val="BodyText"/>
        <w:spacing w:before="5"/>
        <w:rPr>
          <w:sz w:val="47"/>
        </w:rPr>
      </w:pPr>
    </w:p>
    <w:p w:rsidR="00DF26C4" w:rsidRDefault="00DC1F1B">
      <w:pPr>
        <w:pStyle w:val="Heading2"/>
        <w:ind w:left="386" w:right="404"/>
        <w:jc w:val="center"/>
      </w:pPr>
      <w:r>
        <w:t>Abstract</w:t>
      </w:r>
    </w:p>
    <w:p w:rsidR="00DF26C4" w:rsidRDefault="00DC1F1B">
      <w:pPr>
        <w:pStyle w:val="BodyText"/>
        <w:spacing w:before="62" w:line="271" w:lineRule="auto"/>
        <w:ind w:left="386" w:right="405"/>
        <w:jc w:val="center"/>
        <w:rPr>
          <w:w w:val="105"/>
        </w:rPr>
      </w:pPr>
      <w:r>
        <w:rPr>
          <w:w w:val="105"/>
        </w:rPr>
        <w:t>Spell checker applications are important part of fundamental applications such as editors or search engines. They are important for flow of correct information in form of text. Hindi is one of the commonly typed languages. A lot of text in the form of newspapers, books, novels, magazines, web pages and other documents is typed in Hindi. We, in this project have made an attempt towards building a spell checker application for</w:t>
      </w:r>
      <w:r>
        <w:rPr>
          <w:spacing w:val="69"/>
          <w:w w:val="105"/>
        </w:rPr>
        <w:t xml:space="preserve"> </w:t>
      </w:r>
      <w:r>
        <w:rPr>
          <w:w w:val="105"/>
        </w:rPr>
        <w:t>Hindi.</w:t>
      </w:r>
    </w:p>
    <w:p w:rsidR="00DF26C4" w:rsidRDefault="00DF26C4">
      <w:pPr>
        <w:pStyle w:val="BodyText"/>
        <w:spacing w:before="62" w:line="271" w:lineRule="auto"/>
        <w:ind w:left="386" w:right="405"/>
        <w:jc w:val="center"/>
        <w:rPr>
          <w:w w:val="105"/>
        </w:rPr>
      </w:pPr>
    </w:p>
    <w:p w:rsidR="00DF26C4" w:rsidRDefault="00DC1F1B">
      <w:pPr>
        <w:widowControl/>
        <w:ind w:left="1440" w:firstLine="720"/>
        <w:rPr>
          <w:b/>
          <w:sz w:val="40"/>
          <w:szCs w:val="40"/>
          <w:u w:val="single"/>
        </w:rPr>
      </w:pPr>
      <w:r>
        <w:rPr>
          <w:rFonts w:eastAsia="SimSun"/>
          <w:b/>
          <w:color w:val="000000"/>
          <w:sz w:val="40"/>
          <w:szCs w:val="40"/>
          <w:u w:val="single"/>
          <w:lang w:eastAsia="zh-CN" w:bidi="ar"/>
        </w:rPr>
        <w:t>Figure 1.1: Architecture of HINDI SPELL</w:t>
      </w:r>
    </w:p>
    <w:p w:rsidR="00DF26C4" w:rsidRDefault="00DF26C4">
      <w:pPr>
        <w:pStyle w:val="BodyText"/>
        <w:spacing w:before="62" w:line="271" w:lineRule="auto"/>
        <w:ind w:left="386" w:right="405"/>
        <w:jc w:val="center"/>
        <w:rPr>
          <w:w w:val="105"/>
        </w:rPr>
      </w:pPr>
    </w:p>
    <w:p w:rsidR="00DF26C4" w:rsidRDefault="00DC1F1B">
      <w:pPr>
        <w:pStyle w:val="BodyText"/>
        <w:spacing w:before="62" w:line="271" w:lineRule="auto"/>
        <w:ind w:left="386" w:right="405"/>
        <w:jc w:val="center"/>
        <w:rPr>
          <w:w w:val="105"/>
        </w:rPr>
      </w:pPr>
      <w:r>
        <w:rPr>
          <w:noProof/>
          <w:w w:val="105"/>
          <w:lang w:val="en-IN" w:eastAsia="en-IN" w:bidi="ar-SA"/>
        </w:rPr>
        <w:drawing>
          <wp:inline distT="0" distB="0" distL="114300" distR="114300">
            <wp:extent cx="3153410" cy="2245360"/>
            <wp:effectExtent l="0" t="0" r="8890" b="2540"/>
            <wp:docPr id="1" name="Picture 1" descr="2020-11-18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2020-11-18 (2)"/>
                    <pic:cNvPicPr>
                      <a:picLocks noChangeAspect="1"/>
                    </pic:cNvPicPr>
                  </pic:nvPicPr>
                  <pic:blipFill>
                    <a:blip r:embed="rId12"/>
                    <a:stretch>
                      <a:fillRect/>
                    </a:stretch>
                  </pic:blipFill>
                  <pic:spPr>
                    <a:xfrm>
                      <a:off x="0" y="0"/>
                      <a:ext cx="3153410" cy="2245360"/>
                    </a:xfrm>
                    <a:prstGeom prst="rect">
                      <a:avLst/>
                    </a:prstGeom>
                  </pic:spPr>
                </pic:pic>
              </a:graphicData>
            </a:graphic>
          </wp:inline>
        </w:drawing>
      </w:r>
    </w:p>
    <w:p w:rsidR="00DF26C4" w:rsidRDefault="00DF26C4">
      <w:pPr>
        <w:pStyle w:val="BodyText"/>
        <w:spacing w:before="62" w:line="271" w:lineRule="auto"/>
        <w:ind w:left="386" w:right="405"/>
        <w:jc w:val="center"/>
        <w:rPr>
          <w:w w:val="105"/>
        </w:rPr>
      </w:pPr>
    </w:p>
    <w:p w:rsidR="00DF26C4" w:rsidRDefault="00DF26C4">
      <w:pPr>
        <w:spacing w:line="271" w:lineRule="auto"/>
        <w:jc w:val="center"/>
        <w:sectPr w:rsidR="00DF26C4">
          <w:pgSz w:w="11910" w:h="16840"/>
          <w:pgMar w:top="1580" w:right="840" w:bottom="2000" w:left="860" w:header="720" w:footer="1808" w:gutter="0"/>
          <w:pgNumType w:start="1"/>
          <w:cols w:space="720"/>
        </w:sectPr>
      </w:pPr>
    </w:p>
    <w:p w:rsidR="00DF26C4" w:rsidRDefault="00DC1F1B">
      <w:pPr>
        <w:pStyle w:val="Heading2"/>
        <w:spacing w:before="14"/>
      </w:pPr>
      <w:r>
        <w:lastRenderedPageBreak/>
        <w:t>Introduction</w:t>
      </w:r>
    </w:p>
    <w:p w:rsidR="00DF26C4" w:rsidRDefault="00DC1F1B">
      <w:pPr>
        <w:pStyle w:val="BodyText"/>
        <w:spacing w:before="277"/>
        <w:ind w:left="220"/>
      </w:pPr>
      <w:r>
        <w:rPr>
          <w:w w:val="105"/>
        </w:rPr>
        <w:t xml:space="preserve">The task of spell checking is primarily divided into two </w:t>
      </w:r>
      <w:proofErr w:type="gramStart"/>
      <w:r>
        <w:rPr>
          <w:w w:val="105"/>
        </w:rPr>
        <w:t>parts :</w:t>
      </w:r>
      <w:proofErr w:type="gramEnd"/>
    </w:p>
    <w:p w:rsidR="00DF26C4" w:rsidRDefault="00DC1F1B">
      <w:pPr>
        <w:pStyle w:val="ListParagraph"/>
        <w:numPr>
          <w:ilvl w:val="0"/>
          <w:numId w:val="1"/>
        </w:numPr>
        <w:tabs>
          <w:tab w:val="left" w:pos="1660"/>
          <w:tab w:val="left" w:pos="1661"/>
        </w:tabs>
        <w:spacing w:before="272" w:line="344" w:lineRule="exact"/>
        <w:ind w:hanging="1081"/>
        <w:rPr>
          <w:sz w:val="32"/>
        </w:rPr>
      </w:pPr>
      <w:r>
        <w:rPr>
          <w:w w:val="105"/>
          <w:sz w:val="32"/>
        </w:rPr>
        <w:t>Error</w:t>
      </w:r>
      <w:r>
        <w:rPr>
          <w:spacing w:val="20"/>
          <w:w w:val="105"/>
          <w:sz w:val="32"/>
        </w:rPr>
        <w:t xml:space="preserve"> </w:t>
      </w:r>
      <w:r>
        <w:rPr>
          <w:w w:val="105"/>
          <w:sz w:val="32"/>
        </w:rPr>
        <w:t>Detection</w:t>
      </w:r>
    </w:p>
    <w:p w:rsidR="00DF26C4" w:rsidRDefault="00DC1F1B">
      <w:pPr>
        <w:pStyle w:val="ListParagraph"/>
        <w:numPr>
          <w:ilvl w:val="0"/>
          <w:numId w:val="1"/>
        </w:numPr>
        <w:tabs>
          <w:tab w:val="left" w:pos="1660"/>
          <w:tab w:val="left" w:pos="1661"/>
        </w:tabs>
        <w:spacing w:line="344" w:lineRule="exact"/>
        <w:ind w:hanging="1081"/>
        <w:rPr>
          <w:sz w:val="32"/>
        </w:rPr>
      </w:pPr>
      <w:r>
        <w:rPr>
          <w:w w:val="105"/>
          <w:sz w:val="32"/>
        </w:rPr>
        <w:t>Error</w:t>
      </w:r>
      <w:r>
        <w:rPr>
          <w:spacing w:val="20"/>
          <w:w w:val="105"/>
          <w:sz w:val="32"/>
        </w:rPr>
        <w:t xml:space="preserve"> </w:t>
      </w:r>
      <w:r>
        <w:rPr>
          <w:w w:val="105"/>
          <w:sz w:val="32"/>
        </w:rPr>
        <w:t>Correction</w:t>
      </w:r>
    </w:p>
    <w:p w:rsidR="00DF26C4" w:rsidRDefault="00DF26C4">
      <w:pPr>
        <w:pStyle w:val="BodyText"/>
        <w:spacing w:before="1"/>
        <w:rPr>
          <w:sz w:val="27"/>
        </w:rPr>
      </w:pPr>
    </w:p>
    <w:p w:rsidR="00DF26C4" w:rsidRDefault="00DC1F1B">
      <w:pPr>
        <w:pStyle w:val="BodyText"/>
        <w:spacing w:before="1" w:line="208" w:lineRule="auto"/>
        <w:ind w:left="220" w:right="548"/>
      </w:pPr>
      <w:r>
        <w:rPr>
          <w:w w:val="105"/>
        </w:rPr>
        <w:t>The first part consists of identifying the errors in the typed text. This part uses a language model which accounts for the words allowed in the language. Language models may vary from a simple list of permitted words to finite state graphs that accept words with valid spellings in the</w:t>
      </w:r>
      <w:r>
        <w:rPr>
          <w:spacing w:val="62"/>
          <w:w w:val="105"/>
        </w:rPr>
        <w:t xml:space="preserve"> </w:t>
      </w:r>
      <w:r>
        <w:rPr>
          <w:w w:val="105"/>
        </w:rPr>
        <w:t>language.</w:t>
      </w:r>
    </w:p>
    <w:p w:rsidR="00DF26C4" w:rsidRDefault="00DF26C4">
      <w:pPr>
        <w:pStyle w:val="BodyText"/>
        <w:rPr>
          <w:sz w:val="28"/>
        </w:rPr>
      </w:pPr>
    </w:p>
    <w:p w:rsidR="00DF26C4" w:rsidRDefault="00DC1F1B">
      <w:pPr>
        <w:pStyle w:val="BodyText"/>
        <w:spacing w:line="208" w:lineRule="auto"/>
        <w:ind w:left="220" w:right="548"/>
      </w:pPr>
      <w:r>
        <w:rPr>
          <w:w w:val="105"/>
        </w:rPr>
        <w:t xml:space="preserve">The second </w:t>
      </w:r>
      <w:proofErr w:type="gramStart"/>
      <w:r>
        <w:rPr>
          <w:w w:val="105"/>
        </w:rPr>
        <w:t>part consist</w:t>
      </w:r>
      <w:proofErr w:type="gramEnd"/>
      <w:r>
        <w:rPr>
          <w:w w:val="105"/>
        </w:rPr>
        <w:t xml:space="preserve"> of rectifying the spelling mistakes made by the user. This requires an error model which tries to find out the candidate replacements of a </w:t>
      </w:r>
      <w:proofErr w:type="spellStart"/>
      <w:r>
        <w:rPr>
          <w:w w:val="105"/>
        </w:rPr>
        <w:t>mis</w:t>
      </w:r>
      <w:proofErr w:type="spellEnd"/>
      <w:r>
        <w:rPr>
          <w:w w:val="105"/>
        </w:rPr>
        <w:t>-spelled word. This part also include ranking of the candidate replacements. Ranking may be done on the basis of edit distances, string similarity measures, phonetic measures or word frequency.</w:t>
      </w:r>
    </w:p>
    <w:p w:rsidR="00DF26C4" w:rsidRDefault="00DF26C4">
      <w:pPr>
        <w:pStyle w:val="BodyText"/>
      </w:pPr>
    </w:p>
    <w:p w:rsidR="00DF26C4" w:rsidRDefault="00DC1F1B">
      <w:pPr>
        <w:pStyle w:val="Heading2"/>
        <w:spacing w:before="266"/>
      </w:pPr>
      <w:r>
        <w:t>Error Classes</w:t>
      </w:r>
    </w:p>
    <w:p w:rsidR="00DF26C4" w:rsidRDefault="00DF26C4">
      <w:pPr>
        <w:pStyle w:val="BodyText"/>
        <w:spacing w:before="8"/>
        <w:rPr>
          <w:b/>
          <w:sz w:val="30"/>
        </w:rPr>
      </w:pPr>
    </w:p>
    <w:p w:rsidR="00DF26C4" w:rsidRDefault="00DC1F1B">
      <w:pPr>
        <w:pStyle w:val="BodyText"/>
        <w:spacing w:line="208" w:lineRule="auto"/>
        <w:ind w:left="220"/>
      </w:pPr>
      <w:r>
        <w:rPr>
          <w:w w:val="105"/>
        </w:rPr>
        <w:t xml:space="preserve">Errors in spell checking literature are broadly classified into two categories. These </w:t>
      </w:r>
      <w:proofErr w:type="gramStart"/>
      <w:r>
        <w:rPr>
          <w:w w:val="105"/>
        </w:rPr>
        <w:t>are</w:t>
      </w:r>
      <w:r>
        <w:rPr>
          <w:spacing w:val="58"/>
          <w:w w:val="105"/>
        </w:rPr>
        <w:t xml:space="preserve"> </w:t>
      </w:r>
      <w:r>
        <w:rPr>
          <w:w w:val="105"/>
        </w:rPr>
        <w:t>:</w:t>
      </w:r>
      <w:proofErr w:type="gramEnd"/>
    </w:p>
    <w:p w:rsidR="00DF26C4" w:rsidRDefault="00DC1F1B">
      <w:pPr>
        <w:pStyle w:val="Heading2"/>
        <w:numPr>
          <w:ilvl w:val="0"/>
          <w:numId w:val="2"/>
        </w:numPr>
        <w:tabs>
          <w:tab w:val="left" w:pos="941"/>
        </w:tabs>
        <w:spacing w:before="275"/>
        <w:ind w:hanging="361"/>
      </w:pPr>
      <w:r>
        <w:t>Non Word</w:t>
      </w:r>
      <w:r>
        <w:rPr>
          <w:spacing w:val="50"/>
        </w:rPr>
        <w:t xml:space="preserve"> </w:t>
      </w:r>
      <w:r>
        <w:t>Errors</w:t>
      </w:r>
    </w:p>
    <w:p w:rsidR="00DF26C4" w:rsidRDefault="00DC1F1B">
      <w:pPr>
        <w:pStyle w:val="BodyText"/>
        <w:spacing w:before="313" w:line="208" w:lineRule="auto"/>
        <w:ind w:left="561" w:right="548"/>
      </w:pPr>
      <w:r>
        <w:rPr>
          <w:w w:val="105"/>
        </w:rPr>
        <w:t xml:space="preserve">Those spelling mistakes that arise due to the word not complying with the language model are categorized as </w:t>
      </w:r>
      <w:proofErr w:type="spellStart"/>
      <w:r>
        <w:rPr>
          <w:w w:val="105"/>
        </w:rPr>
        <w:t>non word</w:t>
      </w:r>
      <w:proofErr w:type="spellEnd"/>
      <w:r>
        <w:rPr>
          <w:w w:val="105"/>
        </w:rPr>
        <w:t xml:space="preserve"> errors. These are those words that are considered as </w:t>
      </w:r>
      <w:proofErr w:type="spellStart"/>
      <w:r>
        <w:rPr>
          <w:w w:val="105"/>
        </w:rPr>
        <w:t>mis</w:t>
      </w:r>
      <w:proofErr w:type="spellEnd"/>
      <w:r>
        <w:rPr>
          <w:w w:val="105"/>
        </w:rPr>
        <w:t>-spellings of some other word in the</w:t>
      </w:r>
      <w:r>
        <w:rPr>
          <w:spacing w:val="55"/>
          <w:w w:val="105"/>
        </w:rPr>
        <w:t xml:space="preserve"> </w:t>
      </w:r>
      <w:r>
        <w:rPr>
          <w:w w:val="105"/>
        </w:rPr>
        <w:t>language.</w:t>
      </w:r>
    </w:p>
    <w:p w:rsidR="00DF26C4" w:rsidRDefault="00DF26C4">
      <w:pPr>
        <w:pStyle w:val="BodyText"/>
        <w:spacing w:before="11"/>
      </w:pPr>
    </w:p>
    <w:p w:rsidR="00DF26C4" w:rsidRDefault="00DC1F1B">
      <w:pPr>
        <w:tabs>
          <w:tab w:val="left" w:pos="3100"/>
          <w:tab w:val="left" w:pos="4540"/>
          <w:tab w:val="left" w:pos="5261"/>
        </w:tabs>
        <w:ind w:left="561"/>
        <w:rPr>
          <w:rFonts w:ascii="Nirmala UI" w:eastAsia="Nirmala UI" w:hAnsi="Nirmala UI" w:cs="Nirmala UI"/>
          <w:sz w:val="36"/>
          <w:szCs w:val="36"/>
        </w:rPr>
      </w:pPr>
      <w:r>
        <w:rPr>
          <w:sz w:val="32"/>
          <w:szCs w:val="32"/>
        </w:rPr>
        <w:t>For</w:t>
      </w:r>
      <w:r>
        <w:rPr>
          <w:spacing w:val="42"/>
          <w:sz w:val="32"/>
          <w:szCs w:val="32"/>
        </w:rPr>
        <w:t xml:space="preserve"> </w:t>
      </w:r>
      <w:r>
        <w:rPr>
          <w:sz w:val="32"/>
          <w:szCs w:val="32"/>
        </w:rPr>
        <w:t>example:</w:t>
      </w:r>
      <w:r>
        <w:rPr>
          <w:sz w:val="32"/>
          <w:szCs w:val="32"/>
        </w:rPr>
        <w:tab/>
      </w:r>
      <w:proofErr w:type="spellStart"/>
      <w:r>
        <w:rPr>
          <w:rFonts w:ascii="Nirmala UI" w:eastAsia="Nirmala UI" w:hAnsi="Nirmala UI" w:cs="Nirmala UI"/>
          <w:color w:val="FF0000"/>
          <w:sz w:val="36"/>
          <w:szCs w:val="36"/>
        </w:rPr>
        <w:t>बस्त</w:t>
      </w:r>
      <w:proofErr w:type="spellEnd"/>
      <w:r>
        <w:rPr>
          <w:rFonts w:ascii="Nirmala UI" w:eastAsia="Nirmala UI" w:hAnsi="Nirmala UI" w:cs="Nirmala UI"/>
          <w:color w:val="FF0000"/>
          <w:position w:val="-2"/>
          <w:sz w:val="36"/>
          <w:szCs w:val="36"/>
        </w:rPr>
        <w:t>ु</w:t>
      </w:r>
      <w:r>
        <w:rPr>
          <w:rFonts w:ascii="Nirmala UI" w:eastAsia="Nirmala UI" w:hAnsi="Nirmala UI" w:cs="Nirmala UI"/>
          <w:color w:val="FF0000"/>
          <w:position w:val="-2"/>
          <w:sz w:val="36"/>
          <w:szCs w:val="36"/>
        </w:rPr>
        <w:tab/>
      </w:r>
      <w:r>
        <w:rPr>
          <w:sz w:val="32"/>
          <w:szCs w:val="32"/>
        </w:rPr>
        <w:t>for</w:t>
      </w:r>
      <w:r>
        <w:rPr>
          <w:sz w:val="32"/>
          <w:szCs w:val="32"/>
        </w:rPr>
        <w:tab/>
      </w:r>
      <w:proofErr w:type="spellStart"/>
      <w:r>
        <w:rPr>
          <w:rFonts w:ascii="Nirmala UI" w:eastAsia="Nirmala UI" w:hAnsi="Nirmala UI" w:cs="Nirmala UI"/>
          <w:color w:val="00AF50"/>
          <w:sz w:val="36"/>
          <w:szCs w:val="36"/>
        </w:rPr>
        <w:t>वस्त</w:t>
      </w:r>
      <w:proofErr w:type="spellEnd"/>
      <w:r>
        <w:rPr>
          <w:rFonts w:ascii="Nirmala UI" w:eastAsia="Nirmala UI" w:hAnsi="Nirmala UI" w:cs="Nirmala UI"/>
          <w:color w:val="00AF50"/>
          <w:position w:val="-2"/>
          <w:sz w:val="36"/>
          <w:szCs w:val="36"/>
        </w:rPr>
        <w:t>ु</w:t>
      </w:r>
    </w:p>
    <w:p w:rsidR="00DF26C4" w:rsidRDefault="00DC1F1B">
      <w:pPr>
        <w:tabs>
          <w:tab w:val="left" w:pos="4540"/>
          <w:tab w:val="left" w:pos="5261"/>
        </w:tabs>
        <w:spacing w:before="96"/>
        <w:ind w:left="3101"/>
        <w:rPr>
          <w:rFonts w:ascii="Nirmala UI" w:eastAsia="Nirmala UI" w:hAnsi="Nirmala UI" w:cs="Nirmala UI"/>
          <w:sz w:val="36"/>
          <w:szCs w:val="36"/>
        </w:rPr>
      </w:pPr>
      <w:proofErr w:type="spellStart"/>
      <w:r>
        <w:rPr>
          <w:rFonts w:ascii="Nirmala UI" w:eastAsia="Nirmala UI" w:hAnsi="Nirmala UI" w:cs="Nirmala UI"/>
          <w:color w:val="FF0000"/>
          <w:w w:val="98"/>
          <w:sz w:val="36"/>
          <w:szCs w:val="36"/>
        </w:rPr>
        <w:t>ग्यान</w:t>
      </w:r>
      <w:proofErr w:type="spellEnd"/>
      <w:r>
        <w:rPr>
          <w:rFonts w:ascii="Nirmala UI" w:eastAsia="Nirmala UI" w:hAnsi="Nirmala UI" w:cs="Nirmala UI"/>
          <w:color w:val="FF0000"/>
          <w:sz w:val="36"/>
          <w:szCs w:val="36"/>
        </w:rPr>
        <w:tab/>
      </w:r>
      <w:r>
        <w:rPr>
          <w:w w:val="99"/>
          <w:sz w:val="32"/>
          <w:szCs w:val="32"/>
        </w:rPr>
        <w:t>for</w:t>
      </w:r>
      <w:r>
        <w:rPr>
          <w:sz w:val="32"/>
          <w:szCs w:val="32"/>
        </w:rPr>
        <w:tab/>
      </w:r>
      <w:proofErr w:type="spellStart"/>
      <w:r>
        <w:rPr>
          <w:rFonts w:ascii="Nirmala UI" w:eastAsia="Nirmala UI" w:hAnsi="Nirmala UI" w:cs="Nirmala UI"/>
          <w:color w:val="00AF50"/>
          <w:spacing w:val="-1"/>
          <w:w w:val="52"/>
          <w:sz w:val="36"/>
          <w:szCs w:val="36"/>
        </w:rPr>
        <w:t>ज्ञ</w:t>
      </w:r>
      <w:r>
        <w:rPr>
          <w:rFonts w:ascii="Nirmala UI" w:eastAsia="Nirmala UI" w:hAnsi="Nirmala UI" w:cs="Nirmala UI"/>
          <w:color w:val="00AF50"/>
          <w:spacing w:val="-1"/>
          <w:w w:val="108"/>
          <w:sz w:val="36"/>
          <w:szCs w:val="36"/>
        </w:rPr>
        <w:t>ान</w:t>
      </w:r>
      <w:proofErr w:type="spellEnd"/>
    </w:p>
    <w:p w:rsidR="00DF26C4" w:rsidRDefault="00DC1F1B">
      <w:pPr>
        <w:pStyle w:val="BodyText"/>
        <w:spacing w:before="386" w:line="211" w:lineRule="auto"/>
        <w:ind w:left="580"/>
      </w:pPr>
      <w:r>
        <w:rPr>
          <w:w w:val="105"/>
        </w:rPr>
        <w:t>These mistakes generally arise due to a wrong key press or lack of knowledge of spelling of the correct word.</w:t>
      </w:r>
    </w:p>
    <w:p w:rsidR="00DF26C4" w:rsidRDefault="00DF26C4">
      <w:pPr>
        <w:spacing w:line="211" w:lineRule="auto"/>
        <w:sectPr w:rsidR="00DF26C4">
          <w:pgSz w:w="11910" w:h="16840"/>
          <w:pgMar w:top="1340" w:right="840" w:bottom="2000" w:left="860" w:header="0" w:footer="1808" w:gutter="0"/>
          <w:cols w:space="720"/>
        </w:sectPr>
      </w:pPr>
    </w:p>
    <w:p w:rsidR="00DF26C4" w:rsidRDefault="00DC1F1B">
      <w:pPr>
        <w:pStyle w:val="Heading2"/>
        <w:numPr>
          <w:ilvl w:val="0"/>
          <w:numId w:val="2"/>
        </w:numPr>
        <w:tabs>
          <w:tab w:val="left" w:pos="941"/>
        </w:tabs>
        <w:spacing w:before="94"/>
        <w:ind w:hanging="361"/>
      </w:pPr>
      <w:r>
        <w:lastRenderedPageBreak/>
        <w:t>Real Word</w:t>
      </w:r>
      <w:r>
        <w:rPr>
          <w:spacing w:val="51"/>
        </w:rPr>
        <w:t xml:space="preserve"> </w:t>
      </w:r>
      <w:r>
        <w:t>Errors</w:t>
      </w:r>
    </w:p>
    <w:p w:rsidR="00DF26C4" w:rsidRDefault="00DC1F1B">
      <w:pPr>
        <w:pStyle w:val="BodyText"/>
        <w:spacing w:before="315" w:line="208" w:lineRule="auto"/>
        <w:ind w:left="580" w:right="548"/>
      </w:pPr>
      <w:r>
        <w:t xml:space="preserve">This class of errors include those errors where the </w:t>
      </w:r>
      <w:proofErr w:type="spellStart"/>
      <w:r>
        <w:t>mis</w:t>
      </w:r>
      <w:proofErr w:type="spellEnd"/>
      <w:r>
        <w:t xml:space="preserve">-spelled </w:t>
      </w:r>
      <w:proofErr w:type="gramStart"/>
      <w:r>
        <w:t>word  fits</w:t>
      </w:r>
      <w:proofErr w:type="gramEnd"/>
      <w:r>
        <w:t xml:space="preserve"> into the language model but,  occurs as a </w:t>
      </w:r>
      <w:proofErr w:type="spellStart"/>
      <w:r>
        <w:t>mis</w:t>
      </w:r>
      <w:proofErr w:type="spellEnd"/>
      <w:r>
        <w:t>-spelling of some  other correct word. In other words, the word does not fit into the context of the</w:t>
      </w:r>
      <w:r>
        <w:rPr>
          <w:spacing w:val="78"/>
        </w:rPr>
        <w:t xml:space="preserve"> </w:t>
      </w:r>
      <w:r>
        <w:t>sentence.</w:t>
      </w:r>
    </w:p>
    <w:p w:rsidR="00DF26C4" w:rsidRDefault="00DF26C4">
      <w:pPr>
        <w:pStyle w:val="BodyText"/>
        <w:spacing w:before="11"/>
        <w:rPr>
          <w:sz w:val="18"/>
        </w:rPr>
      </w:pPr>
    </w:p>
    <w:p w:rsidR="00DF26C4" w:rsidRDefault="00DF26C4">
      <w:pPr>
        <w:rPr>
          <w:sz w:val="18"/>
        </w:rPr>
        <w:sectPr w:rsidR="00DF26C4">
          <w:pgSz w:w="11910" w:h="16840"/>
          <w:pgMar w:top="1580" w:right="840" w:bottom="2000" w:left="860" w:header="0" w:footer="1808" w:gutter="0"/>
          <w:cols w:space="720"/>
        </w:sectPr>
      </w:pPr>
    </w:p>
    <w:p w:rsidR="00DF26C4" w:rsidRDefault="00DC1F1B">
      <w:pPr>
        <w:pStyle w:val="BodyText"/>
        <w:tabs>
          <w:tab w:val="left" w:pos="3100"/>
        </w:tabs>
        <w:spacing w:before="158"/>
        <w:ind w:left="580"/>
        <w:rPr>
          <w:rFonts w:ascii="Nirmala UI" w:eastAsia="Nirmala UI" w:hAnsi="Nirmala UI" w:cs="Nirmala UI"/>
          <w:sz w:val="36"/>
          <w:szCs w:val="36"/>
        </w:rPr>
      </w:pPr>
      <w:r>
        <w:rPr>
          <w:spacing w:val="-1"/>
          <w:w w:val="108"/>
        </w:rPr>
        <w:lastRenderedPageBreak/>
        <w:t>Fo</w:t>
      </w:r>
      <w:r>
        <w:rPr>
          <w:w w:val="108"/>
        </w:rPr>
        <w:t>r</w:t>
      </w:r>
      <w:r>
        <w:rPr>
          <w:spacing w:val="24"/>
        </w:rPr>
        <w:t xml:space="preserve"> </w:t>
      </w:r>
      <w:proofErr w:type="gramStart"/>
      <w:r>
        <w:rPr>
          <w:w w:val="106"/>
        </w:rPr>
        <w:t>Exam</w:t>
      </w:r>
      <w:r>
        <w:rPr>
          <w:w w:val="104"/>
        </w:rPr>
        <w:t>p</w:t>
      </w:r>
      <w:r>
        <w:rPr>
          <w:spacing w:val="-2"/>
          <w:w w:val="104"/>
        </w:rPr>
        <w:t>l</w:t>
      </w:r>
      <w:r>
        <w:rPr>
          <w:w w:val="97"/>
        </w:rPr>
        <w:t>e</w:t>
      </w:r>
      <w:r>
        <w:rPr>
          <w:spacing w:val="27"/>
        </w:rPr>
        <w:t xml:space="preserve"> </w:t>
      </w:r>
      <w:r>
        <w:rPr>
          <w:w w:val="97"/>
        </w:rPr>
        <w:t>:</w:t>
      </w:r>
      <w:proofErr w:type="gramEnd"/>
      <w:r>
        <w:tab/>
      </w:r>
      <w:proofErr w:type="spellStart"/>
      <w:r>
        <w:rPr>
          <w:rFonts w:ascii="Nirmala UI" w:eastAsia="Nirmala UI" w:hAnsi="Nirmala UI" w:cs="Nirmala UI"/>
          <w:spacing w:val="-11"/>
          <w:w w:val="92"/>
          <w:sz w:val="36"/>
          <w:szCs w:val="36"/>
        </w:rPr>
        <w:t>द</w:t>
      </w:r>
      <w:r>
        <w:rPr>
          <w:rFonts w:ascii="Nirmala UI" w:eastAsia="Nirmala UI" w:hAnsi="Nirmala UI" w:cs="Nirmala UI"/>
          <w:spacing w:val="-275"/>
          <w:w w:val="90"/>
          <w:sz w:val="36"/>
          <w:szCs w:val="36"/>
        </w:rPr>
        <w:t>क</w:t>
      </w:r>
      <w:proofErr w:type="spellEnd"/>
    </w:p>
    <w:p w:rsidR="00DF26C4" w:rsidRDefault="00DC1F1B">
      <w:pPr>
        <w:pStyle w:val="Heading3"/>
        <w:spacing w:before="448"/>
        <w:ind w:left="0"/>
        <w:jc w:val="right"/>
      </w:pPr>
      <w:proofErr w:type="spellStart"/>
      <w:r>
        <w:rPr>
          <w:spacing w:val="-1"/>
          <w:w w:val="92"/>
        </w:rPr>
        <w:t>द</w:t>
      </w:r>
      <w:r>
        <w:rPr>
          <w:spacing w:val="-265"/>
          <w:w w:val="90"/>
        </w:rPr>
        <w:t>क</w:t>
      </w:r>
      <w:proofErr w:type="spellEnd"/>
    </w:p>
    <w:p w:rsidR="00DF26C4" w:rsidRDefault="00DC1F1B">
      <w:pPr>
        <w:spacing w:before="158"/>
        <w:rPr>
          <w:rFonts w:ascii="Nirmala UI" w:eastAsia="Nirmala UI" w:hAnsi="Nirmala UI" w:cs="Nirmala UI"/>
          <w:sz w:val="36"/>
          <w:szCs w:val="36"/>
        </w:rPr>
      </w:pPr>
      <w:r>
        <w:br w:type="column"/>
      </w:r>
      <w:proofErr w:type="spellStart"/>
      <w:r>
        <w:rPr>
          <w:rFonts w:ascii="Nirmala UI" w:eastAsia="Nirmala UI" w:hAnsi="Nirmala UI" w:cs="Nirmala UI"/>
          <w:sz w:val="36"/>
          <w:szCs w:val="36"/>
        </w:rPr>
        <w:lastRenderedPageBreak/>
        <w:t>ान</w:t>
      </w:r>
      <w:proofErr w:type="spellEnd"/>
      <w:r>
        <w:rPr>
          <w:rFonts w:ascii="Nirmala UI" w:eastAsia="Nirmala UI" w:hAnsi="Nirmala UI" w:cs="Nirmala UI"/>
          <w:sz w:val="36"/>
          <w:szCs w:val="36"/>
        </w:rPr>
        <w:t xml:space="preserve"> </w:t>
      </w:r>
      <w:proofErr w:type="spellStart"/>
      <w:r>
        <w:rPr>
          <w:rFonts w:ascii="Nirmala UI" w:eastAsia="Nirmala UI" w:hAnsi="Nirmala UI" w:cs="Nirmala UI"/>
          <w:sz w:val="36"/>
          <w:szCs w:val="36"/>
        </w:rPr>
        <w:t>उस</w:t>
      </w:r>
      <w:proofErr w:type="spellEnd"/>
      <w:r>
        <w:rPr>
          <w:rFonts w:ascii="Nirmala UI" w:eastAsia="Nirmala UI" w:hAnsi="Nirmala UI" w:cs="Nirmala UI"/>
          <w:sz w:val="36"/>
          <w:szCs w:val="36"/>
        </w:rPr>
        <w:t xml:space="preserve"> </w:t>
      </w:r>
      <w:proofErr w:type="spellStart"/>
      <w:r>
        <w:rPr>
          <w:rFonts w:ascii="Nirmala UI" w:eastAsia="Nirmala UI" w:hAnsi="Nirmala UI" w:cs="Nirmala UI"/>
          <w:color w:val="FF0000"/>
          <w:sz w:val="36"/>
          <w:szCs w:val="36"/>
        </w:rPr>
        <w:t>और</w:t>
      </w:r>
      <w:proofErr w:type="spellEnd"/>
      <w:r>
        <w:rPr>
          <w:rFonts w:ascii="Nirmala UI" w:eastAsia="Nirmala UI" w:hAnsi="Nirmala UI" w:cs="Nirmala UI"/>
          <w:color w:val="FF0000"/>
          <w:sz w:val="36"/>
          <w:szCs w:val="36"/>
        </w:rPr>
        <w:t xml:space="preserve"> </w:t>
      </w:r>
      <w:proofErr w:type="spellStart"/>
      <w:r>
        <w:rPr>
          <w:rFonts w:ascii="Nirmala UI" w:eastAsia="Nirmala UI" w:hAnsi="Nirmala UI" w:cs="Nirmala UI"/>
          <w:sz w:val="36"/>
          <w:szCs w:val="36"/>
        </w:rPr>
        <w:t>है</w:t>
      </w:r>
      <w:proofErr w:type="spellEnd"/>
    </w:p>
    <w:p w:rsidR="00DF26C4" w:rsidRDefault="00DC1F1B">
      <w:pPr>
        <w:pStyle w:val="BodyText"/>
        <w:spacing w:before="32"/>
        <w:ind w:left="778"/>
      </w:pPr>
      <w:proofErr w:type="gramStart"/>
      <w:r>
        <w:t>for</w:t>
      </w:r>
      <w:proofErr w:type="gramEnd"/>
    </w:p>
    <w:p w:rsidR="00DF26C4" w:rsidRDefault="00DC1F1B">
      <w:pPr>
        <w:pStyle w:val="Heading3"/>
        <w:ind w:left="0"/>
      </w:pPr>
      <w:proofErr w:type="spellStart"/>
      <w:r>
        <w:t>ान</w:t>
      </w:r>
      <w:proofErr w:type="spellEnd"/>
      <w:r>
        <w:t xml:space="preserve"> </w:t>
      </w:r>
      <w:proofErr w:type="spellStart"/>
      <w:r>
        <w:t>उस</w:t>
      </w:r>
      <w:proofErr w:type="spellEnd"/>
      <w:r>
        <w:t xml:space="preserve"> </w:t>
      </w:r>
      <w:proofErr w:type="spellStart"/>
      <w:r>
        <w:rPr>
          <w:color w:val="00AF50"/>
        </w:rPr>
        <w:t>ओर</w:t>
      </w:r>
      <w:proofErr w:type="spellEnd"/>
      <w:r>
        <w:rPr>
          <w:color w:val="00AF50"/>
        </w:rPr>
        <w:t xml:space="preserve"> </w:t>
      </w:r>
      <w:proofErr w:type="spellStart"/>
      <w:r>
        <w:t>है</w:t>
      </w:r>
      <w:proofErr w:type="spellEnd"/>
    </w:p>
    <w:p w:rsidR="00DF26C4" w:rsidRDefault="00DF26C4">
      <w:pPr>
        <w:sectPr w:rsidR="00DF26C4">
          <w:type w:val="continuous"/>
          <w:pgSz w:w="11910" w:h="16840"/>
          <w:pgMar w:top="1580" w:right="840" w:bottom="2000" w:left="860" w:header="720" w:footer="720" w:gutter="0"/>
          <w:cols w:num="2" w:space="720" w:equalWidth="0">
            <w:col w:w="3325" w:space="40"/>
            <w:col w:w="6845"/>
          </w:cols>
        </w:sectPr>
      </w:pPr>
    </w:p>
    <w:p w:rsidR="00DF26C4" w:rsidRDefault="00DF26C4">
      <w:pPr>
        <w:pStyle w:val="BodyText"/>
        <w:rPr>
          <w:rFonts w:ascii="Nirmala UI"/>
          <w:sz w:val="20"/>
        </w:rPr>
      </w:pPr>
    </w:p>
    <w:p w:rsidR="00DF26C4" w:rsidRDefault="00DF26C4">
      <w:pPr>
        <w:pStyle w:val="BodyText"/>
        <w:spacing w:before="5"/>
        <w:rPr>
          <w:rFonts w:ascii="Nirmala UI"/>
          <w:sz w:val="25"/>
        </w:rPr>
      </w:pPr>
    </w:p>
    <w:p w:rsidR="00DF26C4" w:rsidRDefault="00DC1F1B">
      <w:pPr>
        <w:tabs>
          <w:tab w:val="left" w:pos="1099"/>
          <w:tab w:val="left" w:pos="2018"/>
          <w:tab w:val="left" w:pos="2510"/>
          <w:tab w:val="left" w:pos="3590"/>
        </w:tabs>
        <w:spacing w:before="168"/>
        <w:ind w:right="207"/>
        <w:jc w:val="center"/>
        <w:rPr>
          <w:rFonts w:ascii="Nirmala UI" w:eastAsia="Nirmala UI" w:hAnsi="Nirmala UI" w:cs="Nirmala UI"/>
          <w:sz w:val="40"/>
          <w:szCs w:val="40"/>
        </w:rPr>
      </w:pPr>
      <w:proofErr w:type="spellStart"/>
      <w:r>
        <w:rPr>
          <w:rFonts w:ascii="Nirmala UI" w:eastAsia="Nirmala UI" w:hAnsi="Nirmala UI" w:cs="Nirmala UI"/>
          <w:color w:val="FF0000"/>
          <w:w w:val="105"/>
          <w:sz w:val="40"/>
          <w:szCs w:val="40"/>
        </w:rPr>
        <w:t>कऱम</w:t>
      </w:r>
      <w:proofErr w:type="spellEnd"/>
      <w:r>
        <w:rPr>
          <w:rFonts w:ascii="Nirmala UI" w:eastAsia="Nirmala UI" w:hAnsi="Nirmala UI" w:cs="Nirmala UI"/>
          <w:color w:val="FF0000"/>
          <w:w w:val="105"/>
          <w:sz w:val="40"/>
          <w:szCs w:val="40"/>
        </w:rPr>
        <w:tab/>
      </w:r>
      <w:proofErr w:type="spellStart"/>
      <w:r>
        <w:rPr>
          <w:rFonts w:ascii="Nirmala UI" w:eastAsia="Nirmala UI" w:hAnsi="Nirmala UI" w:cs="Nirmala UI"/>
          <w:w w:val="105"/>
          <w:sz w:val="40"/>
          <w:szCs w:val="40"/>
        </w:rPr>
        <w:t>पानी</w:t>
      </w:r>
      <w:proofErr w:type="spellEnd"/>
      <w:r>
        <w:rPr>
          <w:rFonts w:ascii="Nirmala UI" w:eastAsia="Nirmala UI" w:hAnsi="Nirmala UI" w:cs="Nirmala UI"/>
          <w:w w:val="105"/>
          <w:sz w:val="40"/>
          <w:szCs w:val="40"/>
        </w:rPr>
        <w:tab/>
      </w:r>
      <w:proofErr w:type="spellStart"/>
      <w:r>
        <w:rPr>
          <w:rFonts w:ascii="Nirmala UI" w:eastAsia="Nirmala UI" w:hAnsi="Nirmala UI" w:cs="Nirmala UI"/>
          <w:spacing w:val="-4"/>
          <w:w w:val="105"/>
          <w:sz w:val="40"/>
          <w:szCs w:val="40"/>
        </w:rPr>
        <w:t>में</w:t>
      </w:r>
      <w:proofErr w:type="spellEnd"/>
      <w:r>
        <w:rPr>
          <w:rFonts w:ascii="Nirmala UI" w:eastAsia="Nirmala UI" w:hAnsi="Nirmala UI" w:cs="Nirmala UI"/>
          <w:spacing w:val="-4"/>
          <w:w w:val="105"/>
          <w:sz w:val="40"/>
          <w:szCs w:val="40"/>
        </w:rPr>
        <w:tab/>
      </w:r>
      <w:proofErr w:type="spellStart"/>
      <w:r>
        <w:rPr>
          <w:rFonts w:ascii="Nirmala UI" w:eastAsia="Nirmala UI" w:hAnsi="Nirmala UI" w:cs="Nirmala UI"/>
          <w:w w:val="105"/>
          <w:sz w:val="40"/>
          <w:szCs w:val="40"/>
        </w:rPr>
        <w:t>उगता</w:t>
      </w:r>
      <w:proofErr w:type="spellEnd"/>
      <w:r>
        <w:rPr>
          <w:rFonts w:ascii="Nirmala UI" w:eastAsia="Nirmala UI" w:hAnsi="Nirmala UI" w:cs="Nirmala UI"/>
          <w:w w:val="105"/>
          <w:sz w:val="40"/>
          <w:szCs w:val="40"/>
        </w:rPr>
        <w:tab/>
      </w:r>
      <w:proofErr w:type="spellStart"/>
      <w:r>
        <w:rPr>
          <w:rFonts w:ascii="Nirmala UI" w:eastAsia="Nirmala UI" w:hAnsi="Nirmala UI" w:cs="Nirmala UI"/>
          <w:spacing w:val="-16"/>
          <w:w w:val="105"/>
          <w:sz w:val="40"/>
          <w:szCs w:val="40"/>
        </w:rPr>
        <w:t>है</w:t>
      </w:r>
      <w:proofErr w:type="spellEnd"/>
    </w:p>
    <w:p w:rsidR="00DF26C4" w:rsidRDefault="00DC1F1B">
      <w:pPr>
        <w:pStyle w:val="BodyText"/>
        <w:spacing w:before="40"/>
        <w:ind w:left="386" w:right="1135"/>
        <w:jc w:val="center"/>
      </w:pPr>
      <w:proofErr w:type="gramStart"/>
      <w:r>
        <w:t>for</w:t>
      </w:r>
      <w:proofErr w:type="gramEnd"/>
    </w:p>
    <w:p w:rsidR="00DF26C4" w:rsidRDefault="00DC1F1B">
      <w:pPr>
        <w:pStyle w:val="Heading1"/>
        <w:tabs>
          <w:tab w:val="left" w:pos="1099"/>
          <w:tab w:val="left" w:pos="2018"/>
          <w:tab w:val="left" w:pos="2510"/>
          <w:tab w:val="left" w:pos="3590"/>
        </w:tabs>
      </w:pPr>
      <w:proofErr w:type="spellStart"/>
      <w:r>
        <w:rPr>
          <w:color w:val="00AF50"/>
          <w:w w:val="105"/>
        </w:rPr>
        <w:t>कमऱ</w:t>
      </w:r>
      <w:proofErr w:type="spellEnd"/>
      <w:r>
        <w:rPr>
          <w:color w:val="00AF50"/>
          <w:w w:val="105"/>
        </w:rPr>
        <w:tab/>
      </w:r>
      <w:proofErr w:type="spellStart"/>
      <w:r>
        <w:rPr>
          <w:w w:val="105"/>
        </w:rPr>
        <w:t>पानी</w:t>
      </w:r>
      <w:proofErr w:type="spellEnd"/>
      <w:r>
        <w:rPr>
          <w:w w:val="105"/>
        </w:rPr>
        <w:tab/>
      </w:r>
      <w:proofErr w:type="spellStart"/>
      <w:r>
        <w:rPr>
          <w:spacing w:val="-4"/>
          <w:w w:val="105"/>
        </w:rPr>
        <w:t>में</w:t>
      </w:r>
      <w:proofErr w:type="spellEnd"/>
      <w:r>
        <w:rPr>
          <w:spacing w:val="-4"/>
          <w:w w:val="105"/>
        </w:rPr>
        <w:tab/>
      </w:r>
      <w:proofErr w:type="spellStart"/>
      <w:r>
        <w:rPr>
          <w:w w:val="105"/>
        </w:rPr>
        <w:t>उगता</w:t>
      </w:r>
      <w:proofErr w:type="spellEnd"/>
      <w:r>
        <w:rPr>
          <w:w w:val="105"/>
        </w:rPr>
        <w:tab/>
      </w:r>
      <w:proofErr w:type="spellStart"/>
      <w:r>
        <w:rPr>
          <w:spacing w:val="-16"/>
          <w:w w:val="105"/>
        </w:rPr>
        <w:t>है</w:t>
      </w:r>
      <w:proofErr w:type="spellEnd"/>
    </w:p>
    <w:p w:rsidR="00DF26C4" w:rsidRDefault="00DC1F1B">
      <w:pPr>
        <w:pStyle w:val="BodyText"/>
        <w:spacing w:before="135" w:line="278" w:lineRule="auto"/>
        <w:ind w:left="580" w:right="635"/>
      </w:pPr>
      <w:r>
        <w:rPr>
          <w:w w:val="105"/>
        </w:rPr>
        <w:t xml:space="preserve">Both the words </w:t>
      </w:r>
      <w:proofErr w:type="spellStart"/>
      <w:r>
        <w:rPr>
          <w:rFonts w:ascii="Nirmala UI" w:eastAsia="Nirmala UI" w:hAnsi="Nirmala UI" w:cs="Nirmala UI"/>
          <w:w w:val="105"/>
        </w:rPr>
        <w:t>और</w:t>
      </w:r>
      <w:proofErr w:type="spellEnd"/>
      <w:r>
        <w:rPr>
          <w:rFonts w:ascii="Nirmala UI Semilight" w:eastAsia="Nirmala UI Semilight" w:hAnsi="Nirmala UI Semilight" w:cs="Nirmala UI Semilight"/>
          <w:w w:val="105"/>
          <w:sz w:val="24"/>
          <w:szCs w:val="24"/>
        </w:rPr>
        <w:t xml:space="preserve">, </w:t>
      </w:r>
      <w:proofErr w:type="spellStart"/>
      <w:r>
        <w:rPr>
          <w:rFonts w:ascii="Nirmala UI" w:eastAsia="Nirmala UI" w:hAnsi="Nirmala UI" w:cs="Nirmala UI"/>
          <w:w w:val="105"/>
          <w:sz w:val="36"/>
          <w:szCs w:val="36"/>
        </w:rPr>
        <w:t>कऱम</w:t>
      </w:r>
      <w:proofErr w:type="spellEnd"/>
      <w:r>
        <w:rPr>
          <w:rFonts w:ascii="Nirmala UI" w:eastAsia="Nirmala UI" w:hAnsi="Nirmala UI" w:cs="Nirmala UI"/>
          <w:w w:val="105"/>
          <w:sz w:val="36"/>
          <w:szCs w:val="36"/>
        </w:rPr>
        <w:t xml:space="preserve"> </w:t>
      </w:r>
      <w:r>
        <w:rPr>
          <w:w w:val="105"/>
        </w:rPr>
        <w:t>are correct words in Hindi language</w:t>
      </w:r>
      <w:proofErr w:type="gramStart"/>
      <w:r>
        <w:rPr>
          <w:w w:val="105"/>
        </w:rPr>
        <w:t>,  but</w:t>
      </w:r>
      <w:proofErr w:type="gramEnd"/>
      <w:r>
        <w:rPr>
          <w:w w:val="105"/>
        </w:rPr>
        <w:t xml:space="preserve"> occur as </w:t>
      </w:r>
      <w:proofErr w:type="spellStart"/>
      <w:r>
        <w:rPr>
          <w:w w:val="105"/>
        </w:rPr>
        <w:t>mis</w:t>
      </w:r>
      <w:proofErr w:type="spellEnd"/>
      <w:r>
        <w:rPr>
          <w:w w:val="105"/>
        </w:rPr>
        <w:t xml:space="preserve">-spellings of </w:t>
      </w:r>
      <w:proofErr w:type="spellStart"/>
      <w:r>
        <w:rPr>
          <w:rFonts w:ascii="Nirmala UI" w:eastAsia="Nirmala UI" w:hAnsi="Nirmala UI" w:cs="Nirmala UI"/>
          <w:w w:val="105"/>
        </w:rPr>
        <w:t>ओर</w:t>
      </w:r>
      <w:proofErr w:type="spellEnd"/>
      <w:r>
        <w:rPr>
          <w:rFonts w:ascii="Nirmala UI" w:eastAsia="Nirmala UI" w:hAnsi="Nirmala UI" w:cs="Nirmala UI"/>
          <w:w w:val="105"/>
        </w:rPr>
        <w:t xml:space="preserve"> </w:t>
      </w:r>
      <w:r>
        <w:rPr>
          <w:w w:val="105"/>
        </w:rPr>
        <w:t xml:space="preserve">and </w:t>
      </w:r>
      <w:proofErr w:type="spellStart"/>
      <w:r>
        <w:rPr>
          <w:rFonts w:ascii="Nirmala UI" w:eastAsia="Nirmala UI" w:hAnsi="Nirmala UI" w:cs="Nirmala UI"/>
          <w:w w:val="105"/>
          <w:sz w:val="36"/>
          <w:szCs w:val="36"/>
        </w:rPr>
        <w:t>कमऱ</w:t>
      </w:r>
      <w:proofErr w:type="spellEnd"/>
      <w:r>
        <w:rPr>
          <w:rFonts w:ascii="Nirmala UI" w:eastAsia="Nirmala UI" w:hAnsi="Nirmala UI" w:cs="Nirmala UI"/>
          <w:w w:val="105"/>
          <w:sz w:val="36"/>
          <w:szCs w:val="36"/>
        </w:rPr>
        <w:t xml:space="preserve"> </w:t>
      </w:r>
      <w:r>
        <w:rPr>
          <w:w w:val="105"/>
        </w:rPr>
        <w:t>respectively in above sentences.</w:t>
      </w:r>
    </w:p>
    <w:p w:rsidR="00DF26C4" w:rsidRDefault="00DC1F1B">
      <w:pPr>
        <w:pStyle w:val="BodyText"/>
        <w:spacing w:before="11"/>
        <w:rPr>
          <w:sz w:val="45"/>
        </w:rPr>
      </w:pPr>
      <w:r>
        <w:rPr>
          <w:sz w:val="45"/>
        </w:rPr>
        <w:lastRenderedPageBreak/>
        <w:t xml:space="preserve">            </w:t>
      </w:r>
      <w:r>
        <w:rPr>
          <w:noProof/>
          <w:sz w:val="45"/>
          <w:lang w:val="en-IN" w:eastAsia="en-IN" w:bidi="ar-SA"/>
        </w:rPr>
        <w:drawing>
          <wp:inline distT="0" distB="0" distL="114300" distR="114300">
            <wp:extent cx="4178300" cy="6807200"/>
            <wp:effectExtent l="0" t="0" r="12700" b="12700"/>
            <wp:docPr id="2" name="Picture 2" descr="2020-11-18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020-11-18 (4)"/>
                    <pic:cNvPicPr>
                      <a:picLocks noChangeAspect="1"/>
                    </pic:cNvPicPr>
                  </pic:nvPicPr>
                  <pic:blipFill>
                    <a:blip r:embed="rId13"/>
                    <a:stretch>
                      <a:fillRect/>
                    </a:stretch>
                  </pic:blipFill>
                  <pic:spPr>
                    <a:xfrm>
                      <a:off x="0" y="0"/>
                      <a:ext cx="4178300" cy="6807200"/>
                    </a:xfrm>
                    <a:prstGeom prst="rect">
                      <a:avLst/>
                    </a:prstGeom>
                  </pic:spPr>
                </pic:pic>
              </a:graphicData>
            </a:graphic>
          </wp:inline>
        </w:drawing>
      </w:r>
    </w:p>
    <w:p w:rsidR="00DF26C4" w:rsidRDefault="00DF26C4">
      <w:pPr>
        <w:pStyle w:val="Heading2"/>
        <w:jc w:val="both"/>
      </w:pPr>
    </w:p>
    <w:p w:rsidR="00DF26C4" w:rsidRDefault="00DF26C4">
      <w:pPr>
        <w:pStyle w:val="Heading2"/>
        <w:jc w:val="both"/>
      </w:pPr>
    </w:p>
    <w:p w:rsidR="00DF26C4" w:rsidRDefault="00DF26C4">
      <w:pPr>
        <w:pStyle w:val="Heading2"/>
        <w:jc w:val="both"/>
      </w:pPr>
    </w:p>
    <w:p w:rsidR="00DF26C4" w:rsidRDefault="00DF26C4">
      <w:pPr>
        <w:pStyle w:val="Heading2"/>
        <w:jc w:val="both"/>
      </w:pPr>
    </w:p>
    <w:p w:rsidR="00DF26C4" w:rsidRDefault="00DF26C4">
      <w:pPr>
        <w:pStyle w:val="Heading2"/>
        <w:jc w:val="both"/>
      </w:pPr>
    </w:p>
    <w:p w:rsidR="00DF26C4" w:rsidRDefault="00DF26C4">
      <w:pPr>
        <w:pStyle w:val="Heading2"/>
        <w:jc w:val="both"/>
      </w:pPr>
    </w:p>
    <w:p w:rsidR="00DF26C4" w:rsidRDefault="00DF26C4">
      <w:pPr>
        <w:pStyle w:val="Heading2"/>
        <w:ind w:left="0"/>
        <w:jc w:val="both"/>
      </w:pPr>
    </w:p>
    <w:p w:rsidR="00DF26C4" w:rsidRPr="003C53BC" w:rsidRDefault="00DC1F1B">
      <w:pPr>
        <w:pStyle w:val="Heading2"/>
        <w:ind w:left="0"/>
        <w:jc w:val="both"/>
        <w:rPr>
          <w:u w:val="single"/>
        </w:rPr>
      </w:pPr>
      <w:bookmarkStart w:id="2" w:name="_GoBack"/>
      <w:r w:rsidRPr="003C53BC">
        <w:rPr>
          <w:u w:val="single"/>
        </w:rPr>
        <w:t>Previous Work</w:t>
      </w:r>
    </w:p>
    <w:bookmarkEnd w:id="2"/>
    <w:p w:rsidR="00DF26C4" w:rsidRDefault="00DF26C4">
      <w:pPr>
        <w:pStyle w:val="BodyText"/>
        <w:spacing w:before="10"/>
        <w:jc w:val="both"/>
        <w:rPr>
          <w:b/>
          <w:sz w:val="36"/>
          <w:szCs w:val="36"/>
        </w:rPr>
      </w:pPr>
    </w:p>
    <w:p w:rsidR="00DF26C4" w:rsidRDefault="00DC1F1B">
      <w:pPr>
        <w:pStyle w:val="BodyText"/>
        <w:spacing w:line="228" w:lineRule="auto"/>
        <w:ind w:left="220"/>
        <w:jc w:val="both"/>
        <w:rPr>
          <w:sz w:val="36"/>
          <w:szCs w:val="36"/>
        </w:rPr>
      </w:pPr>
      <w:r>
        <w:rPr>
          <w:w w:val="105"/>
          <w:sz w:val="36"/>
          <w:szCs w:val="36"/>
        </w:rPr>
        <w:t xml:space="preserve">A lot of research has been done in the field of spell checking. By and large, </w:t>
      </w:r>
      <w:proofErr w:type="spellStart"/>
      <w:r>
        <w:rPr>
          <w:w w:val="105"/>
          <w:sz w:val="36"/>
          <w:szCs w:val="36"/>
        </w:rPr>
        <w:t>non word</w:t>
      </w:r>
      <w:proofErr w:type="spellEnd"/>
      <w:r>
        <w:rPr>
          <w:w w:val="105"/>
          <w:sz w:val="36"/>
          <w:szCs w:val="36"/>
        </w:rPr>
        <w:t xml:space="preserve"> errors have been dealt with by the use of simple dictionaries</w:t>
      </w:r>
      <w:r>
        <w:rPr>
          <w:spacing w:val="16"/>
          <w:w w:val="105"/>
          <w:sz w:val="36"/>
          <w:szCs w:val="36"/>
        </w:rPr>
        <w:t xml:space="preserve"> </w:t>
      </w:r>
      <w:r>
        <w:rPr>
          <w:w w:val="105"/>
          <w:sz w:val="36"/>
          <w:szCs w:val="36"/>
        </w:rPr>
        <w:t>as</w:t>
      </w:r>
      <w:r>
        <w:rPr>
          <w:spacing w:val="15"/>
          <w:w w:val="105"/>
          <w:sz w:val="36"/>
          <w:szCs w:val="36"/>
        </w:rPr>
        <w:t xml:space="preserve"> </w:t>
      </w:r>
      <w:r>
        <w:rPr>
          <w:w w:val="105"/>
          <w:sz w:val="36"/>
          <w:szCs w:val="36"/>
        </w:rPr>
        <w:t>language</w:t>
      </w:r>
      <w:r>
        <w:rPr>
          <w:spacing w:val="15"/>
          <w:w w:val="105"/>
          <w:sz w:val="36"/>
          <w:szCs w:val="36"/>
        </w:rPr>
        <w:t xml:space="preserve"> </w:t>
      </w:r>
      <w:r>
        <w:rPr>
          <w:w w:val="105"/>
          <w:sz w:val="36"/>
          <w:szCs w:val="36"/>
        </w:rPr>
        <w:t>models.</w:t>
      </w:r>
      <w:r>
        <w:rPr>
          <w:spacing w:val="15"/>
          <w:w w:val="105"/>
          <w:sz w:val="36"/>
          <w:szCs w:val="36"/>
        </w:rPr>
        <w:t xml:space="preserve"> </w:t>
      </w:r>
      <w:r>
        <w:rPr>
          <w:w w:val="105"/>
          <w:sz w:val="36"/>
          <w:szCs w:val="36"/>
        </w:rPr>
        <w:t>In</w:t>
      </w:r>
      <w:r>
        <w:rPr>
          <w:spacing w:val="16"/>
          <w:w w:val="105"/>
          <w:sz w:val="36"/>
          <w:szCs w:val="36"/>
        </w:rPr>
        <w:t xml:space="preserve"> </w:t>
      </w:r>
      <w:r>
        <w:rPr>
          <w:w w:val="105"/>
          <w:sz w:val="36"/>
          <w:szCs w:val="36"/>
        </w:rPr>
        <w:t>[1],</w:t>
      </w:r>
      <w:r>
        <w:rPr>
          <w:spacing w:val="14"/>
          <w:w w:val="105"/>
          <w:sz w:val="36"/>
          <w:szCs w:val="36"/>
        </w:rPr>
        <w:t xml:space="preserve"> </w:t>
      </w:r>
      <w:r>
        <w:rPr>
          <w:w w:val="105"/>
          <w:sz w:val="36"/>
          <w:szCs w:val="36"/>
        </w:rPr>
        <w:t>the</w:t>
      </w:r>
      <w:r>
        <w:rPr>
          <w:spacing w:val="16"/>
          <w:w w:val="105"/>
          <w:sz w:val="36"/>
          <w:szCs w:val="36"/>
        </w:rPr>
        <w:t xml:space="preserve"> </w:t>
      </w:r>
      <w:r>
        <w:rPr>
          <w:w w:val="105"/>
          <w:sz w:val="36"/>
          <w:szCs w:val="36"/>
        </w:rPr>
        <w:t>authors</w:t>
      </w:r>
      <w:r>
        <w:rPr>
          <w:spacing w:val="16"/>
          <w:w w:val="105"/>
          <w:sz w:val="36"/>
          <w:szCs w:val="36"/>
        </w:rPr>
        <w:t xml:space="preserve"> </w:t>
      </w:r>
      <w:r>
        <w:rPr>
          <w:w w:val="105"/>
          <w:sz w:val="36"/>
          <w:szCs w:val="36"/>
        </w:rPr>
        <w:t>make</w:t>
      </w:r>
      <w:r>
        <w:rPr>
          <w:spacing w:val="15"/>
          <w:w w:val="105"/>
          <w:sz w:val="36"/>
          <w:szCs w:val="36"/>
        </w:rPr>
        <w:t xml:space="preserve"> </w:t>
      </w:r>
      <w:r>
        <w:rPr>
          <w:w w:val="105"/>
          <w:sz w:val="36"/>
          <w:szCs w:val="36"/>
        </w:rPr>
        <w:t>use</w:t>
      </w:r>
      <w:r>
        <w:rPr>
          <w:spacing w:val="15"/>
          <w:w w:val="105"/>
          <w:sz w:val="36"/>
          <w:szCs w:val="36"/>
        </w:rPr>
        <w:t xml:space="preserve"> </w:t>
      </w:r>
      <w:r>
        <w:rPr>
          <w:w w:val="105"/>
          <w:sz w:val="36"/>
          <w:szCs w:val="36"/>
        </w:rPr>
        <w:t>of</w:t>
      </w:r>
      <w:r>
        <w:rPr>
          <w:spacing w:val="16"/>
          <w:w w:val="105"/>
          <w:sz w:val="36"/>
          <w:szCs w:val="36"/>
        </w:rPr>
        <w:t xml:space="preserve"> </w:t>
      </w:r>
      <w:r>
        <w:rPr>
          <w:w w:val="105"/>
          <w:sz w:val="36"/>
          <w:szCs w:val="36"/>
        </w:rPr>
        <w:t>finite</w:t>
      </w:r>
    </w:p>
    <w:p w:rsidR="00DF26C4" w:rsidRDefault="00DC1F1B">
      <w:pPr>
        <w:pStyle w:val="BodyText"/>
        <w:spacing w:line="208" w:lineRule="auto"/>
        <w:ind w:left="220" w:right="407"/>
        <w:jc w:val="both"/>
        <w:rPr>
          <w:sz w:val="36"/>
          <w:szCs w:val="36"/>
        </w:rPr>
      </w:pPr>
      <w:proofErr w:type="gramStart"/>
      <w:r>
        <w:rPr>
          <w:w w:val="105"/>
          <w:sz w:val="36"/>
          <w:szCs w:val="36"/>
        </w:rPr>
        <w:t>state</w:t>
      </w:r>
      <w:proofErr w:type="gramEnd"/>
      <w:r>
        <w:rPr>
          <w:w w:val="105"/>
          <w:sz w:val="36"/>
          <w:szCs w:val="36"/>
        </w:rPr>
        <w:t xml:space="preserve"> graphs for identifying and correcting non word errors for languages where the morphology of language permits potentially infinite</w:t>
      </w:r>
      <w:r>
        <w:rPr>
          <w:spacing w:val="26"/>
          <w:w w:val="105"/>
          <w:sz w:val="36"/>
          <w:szCs w:val="36"/>
        </w:rPr>
        <w:t xml:space="preserve"> </w:t>
      </w:r>
      <w:r>
        <w:rPr>
          <w:w w:val="105"/>
          <w:sz w:val="36"/>
          <w:szCs w:val="36"/>
        </w:rPr>
        <w:t>words</w:t>
      </w:r>
      <w:r>
        <w:rPr>
          <w:spacing w:val="26"/>
          <w:w w:val="105"/>
          <w:sz w:val="36"/>
          <w:szCs w:val="36"/>
        </w:rPr>
        <w:t xml:space="preserve"> </w:t>
      </w:r>
      <w:r>
        <w:rPr>
          <w:w w:val="105"/>
          <w:sz w:val="36"/>
          <w:szCs w:val="36"/>
        </w:rPr>
        <w:t>in</w:t>
      </w:r>
      <w:r>
        <w:rPr>
          <w:spacing w:val="28"/>
          <w:w w:val="105"/>
          <w:sz w:val="36"/>
          <w:szCs w:val="36"/>
        </w:rPr>
        <w:t xml:space="preserve"> </w:t>
      </w:r>
      <w:r>
        <w:rPr>
          <w:w w:val="105"/>
          <w:sz w:val="36"/>
          <w:szCs w:val="36"/>
        </w:rPr>
        <w:t>the</w:t>
      </w:r>
      <w:r>
        <w:rPr>
          <w:spacing w:val="24"/>
          <w:w w:val="105"/>
          <w:sz w:val="36"/>
          <w:szCs w:val="36"/>
        </w:rPr>
        <w:t xml:space="preserve"> </w:t>
      </w:r>
      <w:r>
        <w:rPr>
          <w:w w:val="105"/>
          <w:sz w:val="36"/>
          <w:szCs w:val="36"/>
        </w:rPr>
        <w:t>dictionary,</w:t>
      </w:r>
      <w:r>
        <w:rPr>
          <w:spacing w:val="27"/>
          <w:w w:val="105"/>
          <w:sz w:val="36"/>
          <w:szCs w:val="36"/>
        </w:rPr>
        <w:t xml:space="preserve"> </w:t>
      </w:r>
      <w:r>
        <w:rPr>
          <w:w w:val="105"/>
          <w:sz w:val="36"/>
          <w:szCs w:val="36"/>
        </w:rPr>
        <w:t>and</w:t>
      </w:r>
      <w:r>
        <w:rPr>
          <w:spacing w:val="26"/>
          <w:w w:val="105"/>
          <w:sz w:val="36"/>
          <w:szCs w:val="36"/>
        </w:rPr>
        <w:t xml:space="preserve"> </w:t>
      </w:r>
      <w:r>
        <w:rPr>
          <w:w w:val="105"/>
          <w:sz w:val="36"/>
          <w:szCs w:val="36"/>
        </w:rPr>
        <w:t>they</w:t>
      </w:r>
      <w:r>
        <w:rPr>
          <w:spacing w:val="28"/>
          <w:w w:val="105"/>
          <w:sz w:val="36"/>
          <w:szCs w:val="36"/>
        </w:rPr>
        <w:t xml:space="preserve"> </w:t>
      </w:r>
      <w:r>
        <w:rPr>
          <w:w w:val="105"/>
          <w:sz w:val="36"/>
          <w:szCs w:val="36"/>
        </w:rPr>
        <w:t>claim</w:t>
      </w:r>
      <w:r>
        <w:rPr>
          <w:spacing w:val="29"/>
          <w:w w:val="105"/>
          <w:sz w:val="36"/>
          <w:szCs w:val="36"/>
        </w:rPr>
        <w:t xml:space="preserve"> </w:t>
      </w:r>
      <w:r>
        <w:rPr>
          <w:w w:val="105"/>
          <w:sz w:val="36"/>
          <w:szCs w:val="36"/>
        </w:rPr>
        <w:t>their</w:t>
      </w:r>
      <w:r>
        <w:rPr>
          <w:spacing w:val="26"/>
          <w:w w:val="105"/>
          <w:sz w:val="36"/>
          <w:szCs w:val="36"/>
        </w:rPr>
        <w:t xml:space="preserve"> </w:t>
      </w:r>
      <w:r>
        <w:rPr>
          <w:w w:val="105"/>
          <w:sz w:val="36"/>
          <w:szCs w:val="36"/>
        </w:rPr>
        <w:t>method</w:t>
      </w:r>
      <w:r>
        <w:rPr>
          <w:spacing w:val="24"/>
          <w:w w:val="105"/>
          <w:sz w:val="36"/>
          <w:szCs w:val="36"/>
        </w:rPr>
        <w:t xml:space="preserve"> </w:t>
      </w:r>
      <w:r>
        <w:rPr>
          <w:w w:val="105"/>
          <w:sz w:val="36"/>
          <w:szCs w:val="36"/>
        </w:rPr>
        <w:t>to</w:t>
      </w:r>
      <w:r>
        <w:rPr>
          <w:spacing w:val="29"/>
          <w:w w:val="105"/>
          <w:sz w:val="36"/>
          <w:szCs w:val="36"/>
        </w:rPr>
        <w:t xml:space="preserve"> </w:t>
      </w:r>
      <w:r>
        <w:rPr>
          <w:w w:val="105"/>
          <w:sz w:val="36"/>
          <w:szCs w:val="36"/>
        </w:rPr>
        <w:t>work</w:t>
      </w:r>
    </w:p>
    <w:p w:rsidR="00DF26C4" w:rsidRDefault="00DC1F1B">
      <w:pPr>
        <w:pStyle w:val="BodyText"/>
        <w:spacing w:before="53"/>
        <w:ind w:left="220" w:right="605"/>
        <w:jc w:val="both"/>
        <w:rPr>
          <w:sz w:val="40"/>
          <w:szCs w:val="40"/>
        </w:rPr>
      </w:pPr>
      <w:proofErr w:type="gramStart"/>
      <w:r>
        <w:rPr>
          <w:w w:val="105"/>
          <w:sz w:val="36"/>
          <w:szCs w:val="36"/>
        </w:rPr>
        <w:t>for</w:t>
      </w:r>
      <w:proofErr w:type="gramEnd"/>
      <w:r>
        <w:rPr>
          <w:w w:val="105"/>
          <w:sz w:val="36"/>
          <w:szCs w:val="36"/>
        </w:rPr>
        <w:t xml:space="preserve"> real word errors also. In [2], the authors deal with spelling errors in tagging by constructing co-occurrence graphs, where two tags are connected by an edge, if they have some non-zero probability of occurring together in the language. [3] </w:t>
      </w:r>
      <w:proofErr w:type="gramStart"/>
      <w:r>
        <w:rPr>
          <w:w w:val="105"/>
          <w:sz w:val="36"/>
          <w:szCs w:val="36"/>
        </w:rPr>
        <w:t>presents</w:t>
      </w:r>
      <w:proofErr w:type="gramEnd"/>
      <w:r>
        <w:rPr>
          <w:w w:val="105"/>
          <w:sz w:val="36"/>
          <w:szCs w:val="36"/>
        </w:rPr>
        <w:t xml:space="preserve"> the use of 3-grams </w:t>
      </w:r>
      <w:proofErr w:type="spellStart"/>
      <w:r>
        <w:rPr>
          <w:w w:val="105"/>
          <w:sz w:val="36"/>
          <w:szCs w:val="36"/>
        </w:rPr>
        <w:t>touse</w:t>
      </w:r>
      <w:proofErr w:type="spellEnd"/>
      <w:r>
        <w:rPr>
          <w:w w:val="105"/>
          <w:sz w:val="36"/>
          <w:szCs w:val="36"/>
        </w:rPr>
        <w:t xml:space="preserve"> contextual information to deal with real word errors. We have primarily followed the work done in [3].</w:t>
      </w:r>
    </w:p>
    <w:p w:rsidR="00DF26C4" w:rsidRDefault="00DF26C4">
      <w:pPr>
        <w:rPr>
          <w:sz w:val="40"/>
          <w:szCs w:val="40"/>
        </w:rPr>
        <w:sectPr w:rsidR="00DF26C4">
          <w:type w:val="continuous"/>
          <w:pgSz w:w="11910" w:h="16840"/>
          <w:pgMar w:top="1580" w:right="840" w:bottom="2000" w:left="860" w:header="720" w:footer="720" w:gutter="0"/>
          <w:cols w:space="720"/>
        </w:sectPr>
      </w:pPr>
    </w:p>
    <w:p w:rsidR="00DF26C4" w:rsidRDefault="00DF26C4">
      <w:pPr>
        <w:pStyle w:val="Heading2"/>
        <w:spacing w:before="262"/>
        <w:ind w:left="0"/>
      </w:pPr>
    </w:p>
    <w:p w:rsidR="00DF26C4" w:rsidRDefault="00DF26C4">
      <w:pPr>
        <w:pStyle w:val="Heading2"/>
        <w:spacing w:before="262"/>
        <w:ind w:left="0"/>
      </w:pPr>
    </w:p>
    <w:p w:rsidR="00DF26C4" w:rsidRDefault="00DC1F1B">
      <w:pPr>
        <w:pStyle w:val="Heading2"/>
        <w:spacing w:before="262"/>
        <w:ind w:left="0"/>
      </w:pPr>
      <w:r>
        <w:t>Our Implementation</w:t>
      </w:r>
    </w:p>
    <w:p w:rsidR="00DF26C4" w:rsidRDefault="00DC1F1B">
      <w:pPr>
        <w:pStyle w:val="BodyText"/>
        <w:spacing w:before="315" w:line="208" w:lineRule="auto"/>
        <w:ind w:left="220" w:right="407"/>
        <w:rPr>
          <w:sz w:val="40"/>
          <w:szCs w:val="40"/>
        </w:rPr>
      </w:pPr>
      <w:r>
        <w:rPr>
          <w:w w:val="105"/>
          <w:sz w:val="36"/>
          <w:szCs w:val="36"/>
        </w:rPr>
        <w:t xml:space="preserve">We use a dictionary with word, frequency pairs </w:t>
      </w:r>
      <w:proofErr w:type="gramStart"/>
      <w:r>
        <w:rPr>
          <w:w w:val="105"/>
          <w:sz w:val="36"/>
          <w:szCs w:val="36"/>
        </w:rPr>
        <w:t>as  our</w:t>
      </w:r>
      <w:proofErr w:type="gramEnd"/>
      <w:r>
        <w:rPr>
          <w:w w:val="105"/>
          <w:sz w:val="36"/>
          <w:szCs w:val="36"/>
        </w:rPr>
        <w:t xml:space="preserve"> language  model. A look up into the dictionary categorizes a word as correct or erroneous. To produce candidate corrections, we calculate strings at edit distance one and two from the identified erroneous string and further filter out those strings that are </w:t>
      </w:r>
      <w:proofErr w:type="gramStart"/>
      <w:r>
        <w:rPr>
          <w:w w:val="105"/>
          <w:sz w:val="36"/>
          <w:szCs w:val="36"/>
        </w:rPr>
        <w:t>not  present</w:t>
      </w:r>
      <w:proofErr w:type="gramEnd"/>
      <w:r>
        <w:rPr>
          <w:w w:val="105"/>
          <w:sz w:val="36"/>
          <w:szCs w:val="36"/>
        </w:rPr>
        <w:t xml:space="preserve">  in  the </w:t>
      </w:r>
      <w:proofErr w:type="spellStart"/>
      <w:r>
        <w:rPr>
          <w:w w:val="105"/>
          <w:sz w:val="36"/>
          <w:szCs w:val="36"/>
        </w:rPr>
        <w:t>dictionary.The</w:t>
      </w:r>
      <w:proofErr w:type="spellEnd"/>
      <w:r>
        <w:rPr>
          <w:w w:val="105"/>
          <w:sz w:val="36"/>
          <w:szCs w:val="36"/>
        </w:rPr>
        <w:t xml:space="preserve"> edit distance used is </w:t>
      </w:r>
      <w:proofErr w:type="spellStart"/>
      <w:r>
        <w:rPr>
          <w:w w:val="105"/>
          <w:sz w:val="36"/>
          <w:szCs w:val="36"/>
        </w:rPr>
        <w:t>Damerau-Levenshtein</w:t>
      </w:r>
      <w:proofErr w:type="spellEnd"/>
      <w:r>
        <w:rPr>
          <w:w w:val="105"/>
          <w:sz w:val="36"/>
          <w:szCs w:val="36"/>
        </w:rPr>
        <w:t xml:space="preserve"> edit  distance. This gives us a set of words that are possible corrections for the erroneous word. To produce a ranking among these words, we sort these candidates in increasing order of edit distance. Words at </w:t>
      </w:r>
      <w:proofErr w:type="gramStart"/>
      <w:r>
        <w:rPr>
          <w:w w:val="105"/>
          <w:sz w:val="36"/>
          <w:szCs w:val="36"/>
        </w:rPr>
        <w:t>same  edit</w:t>
      </w:r>
      <w:proofErr w:type="gramEnd"/>
      <w:r>
        <w:rPr>
          <w:spacing w:val="19"/>
          <w:w w:val="105"/>
          <w:sz w:val="36"/>
          <w:szCs w:val="36"/>
        </w:rPr>
        <w:t xml:space="preserve"> </w:t>
      </w:r>
      <w:r>
        <w:rPr>
          <w:w w:val="105"/>
          <w:sz w:val="36"/>
          <w:szCs w:val="36"/>
        </w:rPr>
        <w:t>distance</w:t>
      </w:r>
      <w:r>
        <w:rPr>
          <w:spacing w:val="19"/>
          <w:w w:val="105"/>
          <w:sz w:val="36"/>
          <w:szCs w:val="36"/>
        </w:rPr>
        <w:t xml:space="preserve"> </w:t>
      </w:r>
      <w:r>
        <w:rPr>
          <w:w w:val="105"/>
          <w:sz w:val="36"/>
          <w:szCs w:val="36"/>
        </w:rPr>
        <w:t>are</w:t>
      </w:r>
      <w:r>
        <w:rPr>
          <w:spacing w:val="21"/>
          <w:w w:val="105"/>
          <w:sz w:val="36"/>
          <w:szCs w:val="36"/>
        </w:rPr>
        <w:t xml:space="preserve"> </w:t>
      </w:r>
      <w:r>
        <w:rPr>
          <w:w w:val="105"/>
          <w:sz w:val="36"/>
          <w:szCs w:val="36"/>
        </w:rPr>
        <w:t>sorted</w:t>
      </w:r>
      <w:r>
        <w:rPr>
          <w:spacing w:val="18"/>
          <w:w w:val="105"/>
          <w:sz w:val="36"/>
          <w:szCs w:val="36"/>
        </w:rPr>
        <w:t xml:space="preserve"> </w:t>
      </w:r>
      <w:r>
        <w:rPr>
          <w:w w:val="105"/>
          <w:sz w:val="36"/>
          <w:szCs w:val="36"/>
        </w:rPr>
        <w:t>in</w:t>
      </w:r>
      <w:r>
        <w:rPr>
          <w:spacing w:val="18"/>
          <w:w w:val="105"/>
          <w:sz w:val="36"/>
          <w:szCs w:val="36"/>
        </w:rPr>
        <w:t xml:space="preserve"> </w:t>
      </w:r>
      <w:r>
        <w:rPr>
          <w:w w:val="105"/>
          <w:sz w:val="36"/>
          <w:szCs w:val="36"/>
        </w:rPr>
        <w:t>order</w:t>
      </w:r>
      <w:r>
        <w:rPr>
          <w:spacing w:val="20"/>
          <w:w w:val="105"/>
          <w:sz w:val="36"/>
          <w:szCs w:val="36"/>
        </w:rPr>
        <w:t xml:space="preserve"> </w:t>
      </w:r>
      <w:r>
        <w:rPr>
          <w:w w:val="105"/>
          <w:sz w:val="36"/>
          <w:szCs w:val="36"/>
        </w:rPr>
        <w:t>of</w:t>
      </w:r>
      <w:r>
        <w:rPr>
          <w:spacing w:val="22"/>
          <w:w w:val="105"/>
          <w:sz w:val="36"/>
          <w:szCs w:val="36"/>
        </w:rPr>
        <w:t xml:space="preserve"> </w:t>
      </w:r>
      <w:r>
        <w:rPr>
          <w:w w:val="105"/>
          <w:sz w:val="36"/>
          <w:szCs w:val="36"/>
        </w:rPr>
        <w:t>their</w:t>
      </w:r>
      <w:r>
        <w:rPr>
          <w:spacing w:val="20"/>
          <w:w w:val="105"/>
          <w:sz w:val="36"/>
          <w:szCs w:val="36"/>
        </w:rPr>
        <w:t xml:space="preserve"> </w:t>
      </w:r>
      <w:r>
        <w:rPr>
          <w:w w:val="105"/>
          <w:sz w:val="36"/>
          <w:szCs w:val="36"/>
        </w:rPr>
        <w:t>frequencies.</w:t>
      </w:r>
    </w:p>
    <w:p w:rsidR="00DF26C4" w:rsidRDefault="00DF26C4">
      <w:pPr>
        <w:pStyle w:val="BodyText"/>
        <w:rPr>
          <w:sz w:val="36"/>
          <w:szCs w:val="36"/>
        </w:rPr>
      </w:pPr>
    </w:p>
    <w:p w:rsidR="00DF26C4" w:rsidRDefault="00DC1F1B">
      <w:pPr>
        <w:pStyle w:val="BodyText"/>
        <w:spacing w:before="1" w:line="208" w:lineRule="auto"/>
        <w:ind w:left="220" w:right="407"/>
        <w:rPr>
          <w:sz w:val="36"/>
          <w:szCs w:val="36"/>
        </w:rPr>
      </w:pPr>
      <w:r>
        <w:rPr>
          <w:w w:val="105"/>
          <w:sz w:val="36"/>
          <w:szCs w:val="36"/>
        </w:rPr>
        <w:t xml:space="preserve">To deal with real word errors we create 2-grams and 3-grams along with their frequencies of occurrence. </w:t>
      </w:r>
      <w:proofErr w:type="gramStart"/>
      <w:r>
        <w:rPr>
          <w:w w:val="105"/>
          <w:sz w:val="36"/>
          <w:szCs w:val="36"/>
        </w:rPr>
        <w:t>To check for real word errors, every 2-gram.</w:t>
      </w:r>
      <w:proofErr w:type="gramEnd"/>
      <w:r>
        <w:rPr>
          <w:w w:val="105"/>
          <w:sz w:val="36"/>
          <w:szCs w:val="36"/>
        </w:rPr>
        <w:t xml:space="preserve"> 3-gram and 4-gram of the sentence is checked in the created set. If the frequency of the gram is low, it is raised as an error. To produce corrections for the erroneous gram, we calculate edits of each of the word in the gram and </w:t>
      </w:r>
      <w:proofErr w:type="gramStart"/>
      <w:r>
        <w:rPr>
          <w:w w:val="105"/>
          <w:sz w:val="36"/>
          <w:szCs w:val="36"/>
        </w:rPr>
        <w:t>construct  valid</w:t>
      </w:r>
      <w:proofErr w:type="gramEnd"/>
      <w:r>
        <w:rPr>
          <w:w w:val="105"/>
          <w:sz w:val="36"/>
          <w:szCs w:val="36"/>
        </w:rPr>
        <w:t xml:space="preserve">  candidate  grams from these. Again ranking is done on the basis of edit distance and frequency of the</w:t>
      </w:r>
      <w:r>
        <w:rPr>
          <w:spacing w:val="59"/>
          <w:w w:val="105"/>
          <w:sz w:val="36"/>
          <w:szCs w:val="36"/>
        </w:rPr>
        <w:t xml:space="preserve"> </w:t>
      </w:r>
      <w:r>
        <w:rPr>
          <w:w w:val="105"/>
          <w:sz w:val="36"/>
          <w:szCs w:val="36"/>
        </w:rPr>
        <w:t>grams.</w:t>
      </w:r>
    </w:p>
    <w:p w:rsidR="00DF26C4" w:rsidRDefault="00DF26C4">
      <w:pPr>
        <w:pStyle w:val="BodyText"/>
        <w:rPr>
          <w:sz w:val="33"/>
        </w:rPr>
      </w:pPr>
    </w:p>
    <w:p w:rsidR="00DF26C4" w:rsidRDefault="00DF26C4">
      <w:pPr>
        <w:pStyle w:val="BodyText"/>
        <w:spacing w:line="208" w:lineRule="auto"/>
        <w:ind w:left="220" w:right="611"/>
        <w:jc w:val="both"/>
      </w:pPr>
    </w:p>
    <w:p w:rsidR="00DF26C4" w:rsidRDefault="00DF26C4">
      <w:pPr>
        <w:spacing w:line="208" w:lineRule="auto"/>
        <w:jc w:val="both"/>
        <w:sectPr w:rsidR="00DF26C4">
          <w:pgSz w:w="11910" w:h="16840"/>
          <w:pgMar w:top="1340" w:right="840" w:bottom="2000" w:left="860" w:header="0" w:footer="1808" w:gutter="0"/>
          <w:cols w:space="720"/>
        </w:sectPr>
      </w:pPr>
    </w:p>
    <w:p w:rsidR="00DF26C4" w:rsidRDefault="00DF26C4">
      <w:pPr>
        <w:pStyle w:val="BodyText"/>
        <w:spacing w:before="8"/>
        <w:rPr>
          <w:sz w:val="29"/>
        </w:rPr>
      </w:pPr>
    </w:p>
    <w:tbl>
      <w:tblPr>
        <w:tblW w:w="10117"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023"/>
        <w:gridCol w:w="1989"/>
        <w:gridCol w:w="2035"/>
        <w:gridCol w:w="2035"/>
        <w:gridCol w:w="2035"/>
      </w:tblGrid>
      <w:tr w:rsidR="00DF26C4">
        <w:trPr>
          <w:trHeight w:val="720"/>
        </w:trPr>
        <w:tc>
          <w:tcPr>
            <w:tcW w:w="2023" w:type="dxa"/>
          </w:tcPr>
          <w:p w:rsidR="00DF26C4" w:rsidRDefault="00DF26C4">
            <w:pPr>
              <w:pStyle w:val="TableParagraph"/>
              <w:jc w:val="left"/>
              <w:rPr>
                <w:sz w:val="30"/>
              </w:rPr>
            </w:pPr>
          </w:p>
        </w:tc>
        <w:tc>
          <w:tcPr>
            <w:tcW w:w="1989" w:type="dxa"/>
          </w:tcPr>
          <w:p w:rsidR="00DF26C4" w:rsidRDefault="00DC1F1B">
            <w:pPr>
              <w:pStyle w:val="TableParagraph"/>
              <w:spacing w:line="272" w:lineRule="exact"/>
              <w:ind w:left="465"/>
              <w:jc w:val="left"/>
              <w:rPr>
                <w:b/>
                <w:sz w:val="28"/>
              </w:rPr>
            </w:pPr>
            <w:r>
              <w:rPr>
                <w:b/>
                <w:w w:val="110"/>
                <w:sz w:val="28"/>
              </w:rPr>
              <w:t>#Grams</w:t>
            </w:r>
          </w:p>
          <w:p w:rsidR="00DF26C4" w:rsidRDefault="00DC1F1B">
            <w:pPr>
              <w:pStyle w:val="TableParagraph"/>
              <w:spacing w:before="9" w:line="313" w:lineRule="exact"/>
              <w:ind w:left="413"/>
              <w:jc w:val="left"/>
              <w:rPr>
                <w:b/>
                <w:sz w:val="28"/>
              </w:rPr>
            </w:pPr>
            <w:r>
              <w:rPr>
                <w:b/>
                <w:sz w:val="28"/>
              </w:rPr>
              <w:t>(</w:t>
            </w:r>
            <w:proofErr w:type="spellStart"/>
            <w:r>
              <w:rPr>
                <w:b/>
                <w:sz w:val="28"/>
              </w:rPr>
              <w:t>freq</w:t>
            </w:r>
            <w:proofErr w:type="spellEnd"/>
            <w:r>
              <w:rPr>
                <w:b/>
                <w:sz w:val="28"/>
              </w:rPr>
              <w:t xml:space="preserve"> &gt; 2)</w:t>
            </w:r>
          </w:p>
        </w:tc>
        <w:tc>
          <w:tcPr>
            <w:tcW w:w="2035" w:type="dxa"/>
          </w:tcPr>
          <w:p w:rsidR="00DF26C4" w:rsidRDefault="00DC1F1B">
            <w:pPr>
              <w:pStyle w:val="TableParagraph"/>
              <w:spacing w:line="272" w:lineRule="exact"/>
              <w:ind w:left="489"/>
              <w:jc w:val="left"/>
              <w:rPr>
                <w:b/>
                <w:sz w:val="28"/>
              </w:rPr>
            </w:pPr>
            <w:r>
              <w:rPr>
                <w:b/>
                <w:w w:val="110"/>
                <w:sz w:val="28"/>
              </w:rPr>
              <w:t>#Grams</w:t>
            </w:r>
          </w:p>
          <w:p w:rsidR="00DF26C4" w:rsidRDefault="00DC1F1B">
            <w:pPr>
              <w:pStyle w:val="TableParagraph"/>
              <w:spacing w:before="9" w:line="313" w:lineRule="exact"/>
              <w:ind w:left="437"/>
              <w:jc w:val="left"/>
              <w:rPr>
                <w:b/>
                <w:sz w:val="28"/>
              </w:rPr>
            </w:pPr>
            <w:r>
              <w:rPr>
                <w:b/>
                <w:sz w:val="28"/>
              </w:rPr>
              <w:t>(</w:t>
            </w:r>
            <w:proofErr w:type="spellStart"/>
            <w:r>
              <w:rPr>
                <w:b/>
                <w:sz w:val="28"/>
              </w:rPr>
              <w:t>freq</w:t>
            </w:r>
            <w:proofErr w:type="spellEnd"/>
            <w:r>
              <w:rPr>
                <w:b/>
                <w:sz w:val="28"/>
              </w:rPr>
              <w:t xml:space="preserve"> &gt; 5)</w:t>
            </w:r>
          </w:p>
        </w:tc>
        <w:tc>
          <w:tcPr>
            <w:tcW w:w="2035" w:type="dxa"/>
          </w:tcPr>
          <w:p w:rsidR="00DF26C4" w:rsidRDefault="00DC1F1B">
            <w:pPr>
              <w:pStyle w:val="TableParagraph"/>
              <w:spacing w:line="272" w:lineRule="exact"/>
              <w:ind w:left="490"/>
              <w:jc w:val="left"/>
              <w:rPr>
                <w:b/>
                <w:sz w:val="28"/>
              </w:rPr>
            </w:pPr>
            <w:r>
              <w:rPr>
                <w:b/>
                <w:w w:val="110"/>
                <w:sz w:val="28"/>
              </w:rPr>
              <w:t>#Grams</w:t>
            </w:r>
          </w:p>
          <w:p w:rsidR="00DF26C4" w:rsidRDefault="00DC1F1B">
            <w:pPr>
              <w:pStyle w:val="TableParagraph"/>
              <w:spacing w:before="9" w:line="313" w:lineRule="exact"/>
              <w:ind w:left="367"/>
              <w:jc w:val="left"/>
              <w:rPr>
                <w:b/>
                <w:sz w:val="28"/>
              </w:rPr>
            </w:pPr>
            <w:r>
              <w:rPr>
                <w:b/>
                <w:sz w:val="28"/>
              </w:rPr>
              <w:t>(</w:t>
            </w:r>
            <w:proofErr w:type="spellStart"/>
            <w:r>
              <w:rPr>
                <w:b/>
                <w:sz w:val="28"/>
              </w:rPr>
              <w:t>freq</w:t>
            </w:r>
            <w:proofErr w:type="spellEnd"/>
            <w:r>
              <w:rPr>
                <w:b/>
                <w:sz w:val="28"/>
              </w:rPr>
              <w:t xml:space="preserve"> &gt; 10)</w:t>
            </w:r>
          </w:p>
        </w:tc>
        <w:tc>
          <w:tcPr>
            <w:tcW w:w="2035" w:type="dxa"/>
          </w:tcPr>
          <w:p w:rsidR="00DF26C4" w:rsidRDefault="00DC1F1B">
            <w:pPr>
              <w:pStyle w:val="TableParagraph"/>
              <w:spacing w:line="272" w:lineRule="exact"/>
              <w:ind w:left="490"/>
              <w:jc w:val="left"/>
              <w:rPr>
                <w:b/>
                <w:sz w:val="28"/>
              </w:rPr>
            </w:pPr>
            <w:r>
              <w:rPr>
                <w:b/>
                <w:w w:val="110"/>
                <w:sz w:val="28"/>
              </w:rPr>
              <w:t>#Grams</w:t>
            </w:r>
          </w:p>
          <w:p w:rsidR="00DF26C4" w:rsidRDefault="00DC1F1B">
            <w:pPr>
              <w:pStyle w:val="TableParagraph"/>
              <w:spacing w:before="9" w:line="313" w:lineRule="exact"/>
              <w:ind w:left="368"/>
              <w:jc w:val="left"/>
              <w:rPr>
                <w:b/>
                <w:sz w:val="28"/>
              </w:rPr>
            </w:pPr>
            <w:r>
              <w:rPr>
                <w:b/>
                <w:sz w:val="28"/>
              </w:rPr>
              <w:t>(</w:t>
            </w:r>
            <w:proofErr w:type="spellStart"/>
            <w:r>
              <w:rPr>
                <w:b/>
                <w:sz w:val="28"/>
              </w:rPr>
              <w:t>freq</w:t>
            </w:r>
            <w:proofErr w:type="spellEnd"/>
            <w:r>
              <w:rPr>
                <w:b/>
                <w:sz w:val="28"/>
              </w:rPr>
              <w:t xml:space="preserve"> &gt; 20)</w:t>
            </w:r>
          </w:p>
        </w:tc>
      </w:tr>
      <w:tr w:rsidR="00DF26C4">
        <w:trPr>
          <w:trHeight w:val="509"/>
        </w:trPr>
        <w:tc>
          <w:tcPr>
            <w:tcW w:w="2023" w:type="dxa"/>
          </w:tcPr>
          <w:p w:rsidR="00DF26C4" w:rsidRDefault="00DC1F1B">
            <w:pPr>
              <w:pStyle w:val="TableParagraph"/>
              <w:spacing w:before="21"/>
              <w:ind w:left="446" w:right="438"/>
              <w:rPr>
                <w:b/>
                <w:sz w:val="28"/>
              </w:rPr>
            </w:pPr>
            <w:r>
              <w:rPr>
                <w:b/>
                <w:sz w:val="28"/>
              </w:rPr>
              <w:t>1-Grams</w:t>
            </w:r>
          </w:p>
        </w:tc>
        <w:tc>
          <w:tcPr>
            <w:tcW w:w="1989" w:type="dxa"/>
          </w:tcPr>
          <w:p w:rsidR="00DF26C4" w:rsidRDefault="00DC1F1B">
            <w:pPr>
              <w:pStyle w:val="TableParagraph"/>
              <w:spacing w:line="315" w:lineRule="exact"/>
              <w:ind w:left="540" w:right="529"/>
              <w:rPr>
                <w:sz w:val="28"/>
              </w:rPr>
            </w:pPr>
            <w:r>
              <w:rPr>
                <w:sz w:val="28"/>
              </w:rPr>
              <w:t>37181</w:t>
            </w:r>
          </w:p>
        </w:tc>
        <w:tc>
          <w:tcPr>
            <w:tcW w:w="2035" w:type="dxa"/>
          </w:tcPr>
          <w:p w:rsidR="00DF26C4" w:rsidRDefault="00DC1F1B">
            <w:pPr>
              <w:pStyle w:val="TableParagraph"/>
              <w:spacing w:before="48"/>
              <w:ind w:right="639"/>
              <w:jc w:val="right"/>
              <w:rPr>
                <w:sz w:val="28"/>
              </w:rPr>
            </w:pPr>
            <w:r>
              <w:rPr>
                <w:sz w:val="28"/>
              </w:rPr>
              <w:t>22226</w:t>
            </w:r>
          </w:p>
        </w:tc>
        <w:tc>
          <w:tcPr>
            <w:tcW w:w="2035" w:type="dxa"/>
          </w:tcPr>
          <w:p w:rsidR="00DF26C4" w:rsidRDefault="00DC1F1B">
            <w:pPr>
              <w:pStyle w:val="TableParagraph"/>
              <w:spacing w:before="48"/>
              <w:ind w:right="639"/>
              <w:jc w:val="right"/>
              <w:rPr>
                <w:sz w:val="28"/>
              </w:rPr>
            </w:pPr>
            <w:r>
              <w:rPr>
                <w:sz w:val="28"/>
              </w:rPr>
              <w:t>14437</w:t>
            </w:r>
          </w:p>
        </w:tc>
        <w:tc>
          <w:tcPr>
            <w:tcW w:w="2035" w:type="dxa"/>
          </w:tcPr>
          <w:p w:rsidR="00DF26C4" w:rsidRDefault="00DC1F1B">
            <w:pPr>
              <w:pStyle w:val="TableParagraph"/>
              <w:spacing w:before="48"/>
              <w:ind w:left="632" w:right="619"/>
              <w:rPr>
                <w:sz w:val="28"/>
              </w:rPr>
            </w:pPr>
            <w:r>
              <w:rPr>
                <w:sz w:val="28"/>
              </w:rPr>
              <w:t>4755</w:t>
            </w:r>
          </w:p>
        </w:tc>
      </w:tr>
      <w:tr w:rsidR="00DF26C4">
        <w:trPr>
          <w:trHeight w:val="509"/>
        </w:trPr>
        <w:tc>
          <w:tcPr>
            <w:tcW w:w="2023" w:type="dxa"/>
          </w:tcPr>
          <w:p w:rsidR="00DF26C4" w:rsidRDefault="00DC1F1B">
            <w:pPr>
              <w:pStyle w:val="TableParagraph"/>
              <w:spacing w:before="21"/>
              <w:ind w:left="446" w:right="438"/>
              <w:rPr>
                <w:b/>
                <w:sz w:val="28"/>
              </w:rPr>
            </w:pPr>
            <w:r>
              <w:rPr>
                <w:b/>
                <w:sz w:val="28"/>
              </w:rPr>
              <w:t>2-Grams</w:t>
            </w:r>
          </w:p>
        </w:tc>
        <w:tc>
          <w:tcPr>
            <w:tcW w:w="1989" w:type="dxa"/>
          </w:tcPr>
          <w:p w:rsidR="00DF26C4" w:rsidRDefault="00DC1F1B">
            <w:pPr>
              <w:pStyle w:val="TableParagraph"/>
              <w:spacing w:line="315" w:lineRule="exact"/>
              <w:ind w:left="540" w:right="529"/>
              <w:rPr>
                <w:sz w:val="28"/>
              </w:rPr>
            </w:pPr>
            <w:r>
              <w:rPr>
                <w:sz w:val="28"/>
              </w:rPr>
              <w:t>151899</w:t>
            </w:r>
          </w:p>
        </w:tc>
        <w:tc>
          <w:tcPr>
            <w:tcW w:w="2035" w:type="dxa"/>
          </w:tcPr>
          <w:p w:rsidR="00DF26C4" w:rsidRDefault="00DC1F1B">
            <w:pPr>
              <w:pStyle w:val="TableParagraph"/>
              <w:spacing w:before="48"/>
              <w:ind w:right="639"/>
              <w:jc w:val="right"/>
              <w:rPr>
                <w:sz w:val="28"/>
              </w:rPr>
            </w:pPr>
            <w:r>
              <w:rPr>
                <w:sz w:val="28"/>
              </w:rPr>
              <w:t>63504</w:t>
            </w:r>
          </w:p>
        </w:tc>
        <w:tc>
          <w:tcPr>
            <w:tcW w:w="2035" w:type="dxa"/>
          </w:tcPr>
          <w:p w:rsidR="00DF26C4" w:rsidRDefault="00DC1F1B">
            <w:pPr>
              <w:pStyle w:val="TableParagraph"/>
              <w:spacing w:before="48"/>
              <w:ind w:right="639"/>
              <w:jc w:val="right"/>
              <w:rPr>
                <w:sz w:val="28"/>
              </w:rPr>
            </w:pPr>
            <w:r>
              <w:rPr>
                <w:sz w:val="28"/>
              </w:rPr>
              <w:t>31282</w:t>
            </w:r>
          </w:p>
        </w:tc>
        <w:tc>
          <w:tcPr>
            <w:tcW w:w="2035" w:type="dxa"/>
          </w:tcPr>
          <w:p w:rsidR="00DF26C4" w:rsidRDefault="00DC1F1B">
            <w:pPr>
              <w:pStyle w:val="TableParagraph"/>
              <w:spacing w:before="48"/>
              <w:ind w:left="632" w:right="622"/>
              <w:rPr>
                <w:sz w:val="28"/>
              </w:rPr>
            </w:pPr>
            <w:r>
              <w:rPr>
                <w:sz w:val="28"/>
              </w:rPr>
              <w:t>14692</w:t>
            </w:r>
          </w:p>
        </w:tc>
      </w:tr>
      <w:tr w:rsidR="00DF26C4">
        <w:trPr>
          <w:trHeight w:val="509"/>
        </w:trPr>
        <w:tc>
          <w:tcPr>
            <w:tcW w:w="2023" w:type="dxa"/>
          </w:tcPr>
          <w:p w:rsidR="00DF26C4" w:rsidRDefault="00DC1F1B">
            <w:pPr>
              <w:pStyle w:val="TableParagraph"/>
              <w:spacing w:before="24"/>
              <w:ind w:left="446" w:right="438"/>
              <w:rPr>
                <w:b/>
                <w:sz w:val="28"/>
              </w:rPr>
            </w:pPr>
            <w:r>
              <w:rPr>
                <w:b/>
                <w:sz w:val="28"/>
              </w:rPr>
              <w:t>3-Grams</w:t>
            </w:r>
          </w:p>
        </w:tc>
        <w:tc>
          <w:tcPr>
            <w:tcW w:w="1989" w:type="dxa"/>
          </w:tcPr>
          <w:p w:rsidR="00DF26C4" w:rsidRDefault="00DC1F1B">
            <w:pPr>
              <w:pStyle w:val="TableParagraph"/>
              <w:spacing w:line="315" w:lineRule="exact"/>
              <w:ind w:left="540" w:right="529"/>
              <w:rPr>
                <w:sz w:val="28"/>
              </w:rPr>
            </w:pPr>
            <w:r>
              <w:rPr>
                <w:sz w:val="28"/>
              </w:rPr>
              <w:t>107995</w:t>
            </w:r>
          </w:p>
        </w:tc>
        <w:tc>
          <w:tcPr>
            <w:tcW w:w="2035" w:type="dxa"/>
          </w:tcPr>
          <w:p w:rsidR="00DF26C4" w:rsidRDefault="00DC1F1B">
            <w:pPr>
              <w:pStyle w:val="TableParagraph"/>
              <w:spacing w:before="48"/>
              <w:ind w:right="639"/>
              <w:jc w:val="right"/>
              <w:rPr>
                <w:sz w:val="28"/>
              </w:rPr>
            </w:pPr>
            <w:r>
              <w:rPr>
                <w:sz w:val="28"/>
              </w:rPr>
              <w:t>29029</w:t>
            </w:r>
          </w:p>
        </w:tc>
        <w:tc>
          <w:tcPr>
            <w:tcW w:w="2035" w:type="dxa"/>
          </w:tcPr>
          <w:p w:rsidR="00DF26C4" w:rsidRDefault="00DC1F1B">
            <w:pPr>
              <w:pStyle w:val="TableParagraph"/>
              <w:spacing w:before="48"/>
              <w:ind w:right="639"/>
              <w:jc w:val="right"/>
              <w:rPr>
                <w:sz w:val="28"/>
              </w:rPr>
            </w:pPr>
            <w:r>
              <w:rPr>
                <w:sz w:val="28"/>
              </w:rPr>
              <w:t>10619</w:t>
            </w:r>
          </w:p>
        </w:tc>
        <w:tc>
          <w:tcPr>
            <w:tcW w:w="2035" w:type="dxa"/>
          </w:tcPr>
          <w:p w:rsidR="00DF26C4" w:rsidRDefault="00DC1F1B">
            <w:pPr>
              <w:pStyle w:val="TableParagraph"/>
              <w:spacing w:before="48"/>
              <w:ind w:left="632" w:right="619"/>
              <w:rPr>
                <w:sz w:val="28"/>
              </w:rPr>
            </w:pPr>
            <w:r>
              <w:rPr>
                <w:sz w:val="28"/>
              </w:rPr>
              <w:t>3756</w:t>
            </w:r>
          </w:p>
        </w:tc>
      </w:tr>
      <w:tr w:rsidR="00DF26C4">
        <w:trPr>
          <w:trHeight w:val="522"/>
        </w:trPr>
        <w:tc>
          <w:tcPr>
            <w:tcW w:w="2023" w:type="dxa"/>
          </w:tcPr>
          <w:p w:rsidR="00DF26C4" w:rsidRDefault="00DC1F1B">
            <w:pPr>
              <w:pStyle w:val="TableParagraph"/>
              <w:spacing w:before="24"/>
              <w:ind w:left="446" w:right="438"/>
              <w:rPr>
                <w:b/>
                <w:sz w:val="28"/>
              </w:rPr>
            </w:pPr>
            <w:r>
              <w:rPr>
                <w:b/>
                <w:sz w:val="28"/>
              </w:rPr>
              <w:t>4-Grams</w:t>
            </w:r>
          </w:p>
        </w:tc>
        <w:tc>
          <w:tcPr>
            <w:tcW w:w="1989" w:type="dxa"/>
          </w:tcPr>
          <w:p w:rsidR="00DF26C4" w:rsidRDefault="00DC1F1B">
            <w:pPr>
              <w:pStyle w:val="TableParagraph"/>
              <w:spacing w:line="315" w:lineRule="exact"/>
              <w:ind w:left="540" w:right="529"/>
              <w:rPr>
                <w:sz w:val="28"/>
              </w:rPr>
            </w:pPr>
            <w:r>
              <w:rPr>
                <w:sz w:val="28"/>
              </w:rPr>
              <w:t>42245</w:t>
            </w:r>
          </w:p>
        </w:tc>
        <w:tc>
          <w:tcPr>
            <w:tcW w:w="2035" w:type="dxa"/>
          </w:tcPr>
          <w:p w:rsidR="00DF26C4" w:rsidRDefault="00DC1F1B">
            <w:pPr>
              <w:pStyle w:val="TableParagraph"/>
              <w:spacing w:before="48"/>
              <w:ind w:right="709"/>
              <w:jc w:val="right"/>
              <w:rPr>
                <w:sz w:val="28"/>
              </w:rPr>
            </w:pPr>
            <w:r>
              <w:rPr>
                <w:sz w:val="28"/>
              </w:rPr>
              <w:t>6629</w:t>
            </w:r>
          </w:p>
        </w:tc>
        <w:tc>
          <w:tcPr>
            <w:tcW w:w="2035" w:type="dxa"/>
          </w:tcPr>
          <w:p w:rsidR="00DF26C4" w:rsidRDefault="00DC1F1B">
            <w:pPr>
              <w:pStyle w:val="TableParagraph"/>
              <w:spacing w:before="48"/>
              <w:ind w:right="708"/>
              <w:jc w:val="right"/>
              <w:rPr>
                <w:sz w:val="28"/>
              </w:rPr>
            </w:pPr>
            <w:r>
              <w:rPr>
                <w:sz w:val="28"/>
              </w:rPr>
              <w:t>1851</w:t>
            </w:r>
          </w:p>
        </w:tc>
        <w:tc>
          <w:tcPr>
            <w:tcW w:w="2035" w:type="dxa"/>
          </w:tcPr>
          <w:p w:rsidR="00DF26C4" w:rsidRDefault="00DC1F1B">
            <w:pPr>
              <w:pStyle w:val="TableParagraph"/>
              <w:spacing w:before="48"/>
              <w:ind w:left="632" w:right="619"/>
              <w:rPr>
                <w:sz w:val="28"/>
              </w:rPr>
            </w:pPr>
            <w:r>
              <w:rPr>
                <w:sz w:val="28"/>
              </w:rPr>
              <w:t>489</w:t>
            </w:r>
          </w:p>
        </w:tc>
      </w:tr>
    </w:tbl>
    <w:p w:rsidR="00DF26C4" w:rsidRDefault="00DF26C4">
      <w:pPr>
        <w:pStyle w:val="BodyText"/>
        <w:spacing w:before="10"/>
        <w:rPr>
          <w:sz w:val="18"/>
        </w:rPr>
      </w:pPr>
    </w:p>
    <w:p w:rsidR="00DF26C4" w:rsidRDefault="00DC1F1B">
      <w:pPr>
        <w:pStyle w:val="BodyText"/>
        <w:spacing w:before="84" w:line="208" w:lineRule="auto"/>
        <w:ind w:left="220" w:right="548"/>
      </w:pPr>
      <w:r>
        <w:rPr>
          <w:w w:val="105"/>
        </w:rPr>
        <w:t xml:space="preserve">We have also implemented a basic GUI in which users can type in Hindi and check for </w:t>
      </w:r>
      <w:proofErr w:type="spellStart"/>
      <w:r>
        <w:rPr>
          <w:w w:val="105"/>
        </w:rPr>
        <w:t>non word</w:t>
      </w:r>
      <w:proofErr w:type="spellEnd"/>
      <w:r>
        <w:rPr>
          <w:w w:val="105"/>
        </w:rPr>
        <w:t xml:space="preserve"> and real word errors. All our code and implementation has been done in python.</w:t>
      </w:r>
    </w:p>
    <w:p w:rsidR="00DF26C4" w:rsidRPr="00CF159D" w:rsidRDefault="00DC1F1B">
      <w:pPr>
        <w:pStyle w:val="Heading2"/>
        <w:spacing w:before="274"/>
        <w:rPr>
          <w:u w:val="single"/>
        </w:rPr>
      </w:pPr>
      <w:r w:rsidRPr="00CF159D">
        <w:rPr>
          <w:u w:val="single"/>
        </w:rPr>
        <w:t>Results</w:t>
      </w:r>
    </w:p>
    <w:p w:rsidR="00DF26C4" w:rsidRDefault="00DF26C4">
      <w:pPr>
        <w:pStyle w:val="BodyText"/>
        <w:rPr>
          <w:b/>
          <w:sz w:val="31"/>
        </w:rPr>
      </w:pPr>
    </w:p>
    <w:p w:rsidR="00DF26C4" w:rsidRDefault="00DC1F1B">
      <w:pPr>
        <w:pStyle w:val="BodyText"/>
        <w:spacing w:line="206" w:lineRule="auto"/>
        <w:ind w:left="220" w:right="548"/>
      </w:pPr>
      <w:r>
        <w:t xml:space="preserve">We collected a set of 291 </w:t>
      </w:r>
      <w:proofErr w:type="spellStart"/>
      <w:r>
        <w:t>mis</w:t>
      </w:r>
      <w:proofErr w:type="spellEnd"/>
      <w:r>
        <w:t xml:space="preserve">-spelled words along with their intended correct words. Following were the results produced </w:t>
      </w:r>
      <w:proofErr w:type="gramStart"/>
      <w:r>
        <w:t>when  we</w:t>
      </w:r>
      <w:proofErr w:type="gramEnd"/>
      <w:r>
        <w:t xml:space="preserve">  used various sets of Grams (from the  above  table).  </w:t>
      </w:r>
      <w:proofErr w:type="gramStart"/>
      <w:r>
        <w:t>Let  d</w:t>
      </w:r>
      <w:r>
        <w:rPr>
          <w:position w:val="-5"/>
          <w:sz w:val="19"/>
        </w:rPr>
        <w:t>i</w:t>
      </w:r>
      <w:proofErr w:type="gramEnd"/>
      <w:r>
        <w:rPr>
          <w:position w:val="-5"/>
          <w:sz w:val="19"/>
        </w:rPr>
        <w:t xml:space="preserve">  </w:t>
      </w:r>
      <w:r>
        <w:t xml:space="preserve">denote  the unigrams with frequency </w:t>
      </w:r>
      <w:r>
        <w:rPr>
          <w:b/>
          <w:sz w:val="28"/>
        </w:rPr>
        <w:t xml:space="preserve">&gt; </w:t>
      </w:r>
      <w:r>
        <w:rPr>
          <w:sz w:val="28"/>
        </w:rPr>
        <w:t xml:space="preserve">i . </w:t>
      </w:r>
      <w:r>
        <w:t>Following are the statistics</w:t>
      </w:r>
      <w:r>
        <w:rPr>
          <w:spacing w:val="8"/>
        </w:rPr>
        <w:t xml:space="preserve"> </w:t>
      </w:r>
      <w:r>
        <w:t>we obtained.</w:t>
      </w:r>
    </w:p>
    <w:p w:rsidR="00DF26C4" w:rsidRDefault="00DF26C4">
      <w:pPr>
        <w:pStyle w:val="BodyText"/>
        <w:spacing w:before="9"/>
        <w:rPr>
          <w:sz w:val="29"/>
        </w:rPr>
      </w:pPr>
    </w:p>
    <w:tbl>
      <w:tblPr>
        <w:tblW w:w="0" w:type="auto"/>
        <w:tblInd w:w="6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342"/>
        <w:gridCol w:w="1465"/>
        <w:gridCol w:w="1630"/>
        <w:gridCol w:w="1491"/>
        <w:gridCol w:w="1480"/>
        <w:gridCol w:w="1548"/>
      </w:tblGrid>
      <w:tr w:rsidR="00DF26C4">
        <w:trPr>
          <w:trHeight w:val="1379"/>
        </w:trPr>
        <w:tc>
          <w:tcPr>
            <w:tcW w:w="1342" w:type="dxa"/>
          </w:tcPr>
          <w:p w:rsidR="00DF26C4" w:rsidRDefault="00DF26C4">
            <w:pPr>
              <w:pStyle w:val="TableParagraph"/>
              <w:jc w:val="left"/>
              <w:rPr>
                <w:sz w:val="30"/>
              </w:rPr>
            </w:pPr>
          </w:p>
        </w:tc>
        <w:tc>
          <w:tcPr>
            <w:tcW w:w="1465" w:type="dxa"/>
          </w:tcPr>
          <w:p w:rsidR="00DF26C4" w:rsidRDefault="00DC1F1B">
            <w:pPr>
              <w:pStyle w:val="TableParagraph"/>
              <w:spacing w:before="146" w:line="208" w:lineRule="auto"/>
              <w:ind w:left="139" w:right="132" w:firstLine="3"/>
              <w:rPr>
                <w:b/>
                <w:sz w:val="28"/>
              </w:rPr>
            </w:pPr>
            <w:proofErr w:type="spellStart"/>
            <w:r>
              <w:rPr>
                <w:b/>
                <w:sz w:val="28"/>
              </w:rPr>
              <w:t>Mis</w:t>
            </w:r>
            <w:proofErr w:type="spellEnd"/>
            <w:r>
              <w:rPr>
                <w:b/>
                <w:sz w:val="28"/>
              </w:rPr>
              <w:t xml:space="preserve">- classified as </w:t>
            </w:r>
            <w:r>
              <w:rPr>
                <w:b/>
                <w:spacing w:val="-3"/>
                <w:sz w:val="28"/>
              </w:rPr>
              <w:t>correct</w:t>
            </w:r>
          </w:p>
        </w:tc>
        <w:tc>
          <w:tcPr>
            <w:tcW w:w="1630" w:type="dxa"/>
          </w:tcPr>
          <w:p w:rsidR="00DF26C4" w:rsidRDefault="00DC1F1B">
            <w:pPr>
              <w:pStyle w:val="TableParagraph"/>
              <w:spacing w:before="7" w:line="208" w:lineRule="auto"/>
              <w:ind w:left="129" w:right="118" w:firstLine="1"/>
              <w:rPr>
                <w:b/>
                <w:sz w:val="28"/>
              </w:rPr>
            </w:pPr>
            <w:r>
              <w:rPr>
                <w:b/>
                <w:sz w:val="28"/>
              </w:rPr>
              <w:t xml:space="preserve">Intended word in top10 </w:t>
            </w:r>
            <w:r>
              <w:rPr>
                <w:b/>
                <w:spacing w:val="-1"/>
                <w:sz w:val="28"/>
              </w:rPr>
              <w:t>suggestions</w:t>
            </w:r>
          </w:p>
        </w:tc>
        <w:tc>
          <w:tcPr>
            <w:tcW w:w="1491" w:type="dxa"/>
          </w:tcPr>
          <w:p w:rsidR="00DF26C4" w:rsidRDefault="00DC1F1B">
            <w:pPr>
              <w:pStyle w:val="TableParagraph"/>
              <w:spacing w:before="7" w:line="208" w:lineRule="auto"/>
              <w:ind w:left="130" w:right="120"/>
              <w:rPr>
                <w:b/>
                <w:sz w:val="28"/>
              </w:rPr>
            </w:pPr>
            <w:r>
              <w:rPr>
                <w:b/>
                <w:sz w:val="28"/>
              </w:rPr>
              <w:t xml:space="preserve">Intended word not in    </w:t>
            </w:r>
            <w:r>
              <w:rPr>
                <w:b/>
                <w:w w:val="95"/>
                <w:sz w:val="28"/>
              </w:rPr>
              <w:t>dictionary</w:t>
            </w:r>
          </w:p>
        </w:tc>
        <w:tc>
          <w:tcPr>
            <w:tcW w:w="1480" w:type="dxa"/>
          </w:tcPr>
          <w:p w:rsidR="00DF26C4" w:rsidRDefault="00DF26C4">
            <w:pPr>
              <w:pStyle w:val="TableParagraph"/>
              <w:spacing w:before="3"/>
              <w:jc w:val="left"/>
              <w:rPr>
                <w:sz w:val="25"/>
              </w:rPr>
            </w:pPr>
          </w:p>
          <w:p w:rsidR="00DF26C4" w:rsidRDefault="00DC1F1B">
            <w:pPr>
              <w:pStyle w:val="TableParagraph"/>
              <w:spacing w:line="206" w:lineRule="auto"/>
              <w:ind w:left="491" w:hanging="341"/>
              <w:jc w:val="left"/>
              <w:rPr>
                <w:b/>
                <w:sz w:val="28"/>
              </w:rPr>
            </w:pPr>
            <w:r>
              <w:rPr>
                <w:b/>
                <w:sz w:val="28"/>
              </w:rPr>
              <w:t>Detection rate</w:t>
            </w:r>
          </w:p>
        </w:tc>
        <w:tc>
          <w:tcPr>
            <w:tcW w:w="1548" w:type="dxa"/>
          </w:tcPr>
          <w:p w:rsidR="00DF26C4" w:rsidRDefault="00DF26C4">
            <w:pPr>
              <w:pStyle w:val="TableParagraph"/>
              <w:spacing w:before="3"/>
              <w:jc w:val="left"/>
              <w:rPr>
                <w:sz w:val="25"/>
              </w:rPr>
            </w:pPr>
          </w:p>
          <w:p w:rsidR="00DF26C4" w:rsidRDefault="00DC1F1B">
            <w:pPr>
              <w:pStyle w:val="TableParagraph"/>
              <w:spacing w:line="206" w:lineRule="auto"/>
              <w:ind w:left="524" w:hanging="396"/>
              <w:jc w:val="left"/>
              <w:rPr>
                <w:b/>
                <w:sz w:val="28"/>
              </w:rPr>
            </w:pPr>
            <w:r>
              <w:rPr>
                <w:b/>
                <w:w w:val="95"/>
                <w:sz w:val="28"/>
              </w:rPr>
              <w:t xml:space="preserve">Correction </w:t>
            </w:r>
            <w:r>
              <w:rPr>
                <w:b/>
                <w:sz w:val="28"/>
              </w:rPr>
              <w:t>rate</w:t>
            </w:r>
          </w:p>
        </w:tc>
      </w:tr>
      <w:tr w:rsidR="00DF26C4">
        <w:trPr>
          <w:trHeight w:val="400"/>
        </w:trPr>
        <w:tc>
          <w:tcPr>
            <w:tcW w:w="1342" w:type="dxa"/>
          </w:tcPr>
          <w:p w:rsidR="00DF26C4" w:rsidRDefault="00DC1F1B">
            <w:pPr>
              <w:pStyle w:val="TableParagraph"/>
              <w:spacing w:line="313" w:lineRule="exact"/>
              <w:ind w:left="527"/>
              <w:jc w:val="left"/>
              <w:rPr>
                <w:b/>
                <w:sz w:val="19"/>
              </w:rPr>
            </w:pPr>
            <w:r>
              <w:rPr>
                <w:b/>
                <w:sz w:val="32"/>
              </w:rPr>
              <w:t>d</w:t>
            </w:r>
            <w:r>
              <w:rPr>
                <w:b/>
                <w:position w:val="-5"/>
                <w:sz w:val="19"/>
              </w:rPr>
              <w:t>2</w:t>
            </w:r>
          </w:p>
        </w:tc>
        <w:tc>
          <w:tcPr>
            <w:tcW w:w="1465" w:type="dxa"/>
          </w:tcPr>
          <w:p w:rsidR="00DF26C4" w:rsidRDefault="00DC1F1B">
            <w:pPr>
              <w:pStyle w:val="TableParagraph"/>
              <w:spacing w:line="313" w:lineRule="exact"/>
              <w:ind w:left="540" w:right="533"/>
              <w:rPr>
                <w:sz w:val="32"/>
              </w:rPr>
            </w:pPr>
            <w:r>
              <w:rPr>
                <w:sz w:val="32"/>
              </w:rPr>
              <w:t>54</w:t>
            </w:r>
          </w:p>
        </w:tc>
        <w:tc>
          <w:tcPr>
            <w:tcW w:w="1630" w:type="dxa"/>
          </w:tcPr>
          <w:p w:rsidR="00DF26C4" w:rsidRDefault="00DC1F1B">
            <w:pPr>
              <w:pStyle w:val="TableParagraph"/>
              <w:spacing w:line="313" w:lineRule="exact"/>
              <w:ind w:left="542" w:right="533"/>
              <w:rPr>
                <w:sz w:val="32"/>
              </w:rPr>
            </w:pPr>
            <w:r>
              <w:rPr>
                <w:sz w:val="32"/>
              </w:rPr>
              <w:t>199</w:t>
            </w:r>
          </w:p>
        </w:tc>
        <w:tc>
          <w:tcPr>
            <w:tcW w:w="1491" w:type="dxa"/>
          </w:tcPr>
          <w:p w:rsidR="00DF26C4" w:rsidRDefault="00DC1F1B">
            <w:pPr>
              <w:pStyle w:val="TableParagraph"/>
              <w:spacing w:line="313" w:lineRule="exact"/>
              <w:ind w:left="130" w:right="120"/>
              <w:rPr>
                <w:sz w:val="32"/>
              </w:rPr>
            </w:pPr>
            <w:r>
              <w:rPr>
                <w:sz w:val="32"/>
              </w:rPr>
              <w:t>21</w:t>
            </w:r>
          </w:p>
        </w:tc>
        <w:tc>
          <w:tcPr>
            <w:tcW w:w="1480" w:type="dxa"/>
          </w:tcPr>
          <w:p w:rsidR="00DF26C4" w:rsidRDefault="00DC1F1B">
            <w:pPr>
              <w:pStyle w:val="TableParagraph"/>
              <w:spacing w:line="313" w:lineRule="exact"/>
              <w:ind w:left="319"/>
              <w:jc w:val="left"/>
              <w:rPr>
                <w:sz w:val="32"/>
              </w:rPr>
            </w:pPr>
            <w:r>
              <w:rPr>
                <w:sz w:val="32"/>
              </w:rPr>
              <w:t>81.4%</w:t>
            </w:r>
          </w:p>
        </w:tc>
        <w:tc>
          <w:tcPr>
            <w:tcW w:w="1548" w:type="dxa"/>
          </w:tcPr>
          <w:p w:rsidR="00DF26C4" w:rsidRDefault="00DC1F1B">
            <w:pPr>
              <w:pStyle w:val="TableParagraph"/>
              <w:spacing w:line="313" w:lineRule="exact"/>
              <w:ind w:left="352"/>
              <w:jc w:val="left"/>
              <w:rPr>
                <w:sz w:val="32"/>
              </w:rPr>
            </w:pPr>
            <w:r>
              <w:rPr>
                <w:sz w:val="32"/>
              </w:rPr>
              <w:t>68.3%</w:t>
            </w:r>
          </w:p>
        </w:tc>
      </w:tr>
      <w:tr w:rsidR="00DF26C4">
        <w:trPr>
          <w:trHeight w:val="397"/>
        </w:trPr>
        <w:tc>
          <w:tcPr>
            <w:tcW w:w="1342" w:type="dxa"/>
          </w:tcPr>
          <w:p w:rsidR="00DF26C4" w:rsidRDefault="00DC1F1B">
            <w:pPr>
              <w:pStyle w:val="TableParagraph"/>
              <w:spacing w:line="311" w:lineRule="exact"/>
              <w:ind w:left="527"/>
              <w:jc w:val="left"/>
              <w:rPr>
                <w:b/>
                <w:sz w:val="19"/>
              </w:rPr>
            </w:pPr>
            <w:r>
              <w:rPr>
                <w:b/>
                <w:sz w:val="32"/>
              </w:rPr>
              <w:t>d</w:t>
            </w:r>
            <w:r>
              <w:rPr>
                <w:b/>
                <w:position w:val="-5"/>
                <w:sz w:val="19"/>
              </w:rPr>
              <w:t>5</w:t>
            </w:r>
          </w:p>
        </w:tc>
        <w:tc>
          <w:tcPr>
            <w:tcW w:w="1465" w:type="dxa"/>
          </w:tcPr>
          <w:p w:rsidR="00DF26C4" w:rsidRDefault="00DC1F1B">
            <w:pPr>
              <w:pStyle w:val="TableParagraph"/>
              <w:spacing w:line="311" w:lineRule="exact"/>
              <w:ind w:left="540" w:right="533"/>
              <w:rPr>
                <w:sz w:val="32"/>
              </w:rPr>
            </w:pPr>
            <w:r>
              <w:rPr>
                <w:sz w:val="32"/>
              </w:rPr>
              <w:t>35</w:t>
            </w:r>
          </w:p>
        </w:tc>
        <w:tc>
          <w:tcPr>
            <w:tcW w:w="1630" w:type="dxa"/>
          </w:tcPr>
          <w:p w:rsidR="00DF26C4" w:rsidRDefault="00DC1F1B">
            <w:pPr>
              <w:pStyle w:val="TableParagraph"/>
              <w:spacing w:line="311" w:lineRule="exact"/>
              <w:ind w:left="542" w:right="533"/>
              <w:rPr>
                <w:sz w:val="32"/>
              </w:rPr>
            </w:pPr>
            <w:r>
              <w:rPr>
                <w:sz w:val="32"/>
              </w:rPr>
              <w:t>201</w:t>
            </w:r>
          </w:p>
        </w:tc>
        <w:tc>
          <w:tcPr>
            <w:tcW w:w="1491" w:type="dxa"/>
          </w:tcPr>
          <w:p w:rsidR="00DF26C4" w:rsidRDefault="00DC1F1B">
            <w:pPr>
              <w:pStyle w:val="TableParagraph"/>
              <w:spacing w:line="311" w:lineRule="exact"/>
              <w:ind w:left="130" w:right="120"/>
              <w:rPr>
                <w:sz w:val="32"/>
              </w:rPr>
            </w:pPr>
            <w:r>
              <w:rPr>
                <w:sz w:val="32"/>
              </w:rPr>
              <w:t>37</w:t>
            </w:r>
          </w:p>
        </w:tc>
        <w:tc>
          <w:tcPr>
            <w:tcW w:w="1480" w:type="dxa"/>
          </w:tcPr>
          <w:p w:rsidR="00DF26C4" w:rsidRDefault="00DC1F1B">
            <w:pPr>
              <w:pStyle w:val="TableParagraph"/>
              <w:spacing w:line="311" w:lineRule="exact"/>
              <w:ind w:left="319"/>
              <w:jc w:val="left"/>
              <w:rPr>
                <w:sz w:val="32"/>
              </w:rPr>
            </w:pPr>
            <w:r>
              <w:rPr>
                <w:sz w:val="32"/>
              </w:rPr>
              <w:t>87.9%</w:t>
            </w:r>
          </w:p>
        </w:tc>
        <w:tc>
          <w:tcPr>
            <w:tcW w:w="1548" w:type="dxa"/>
          </w:tcPr>
          <w:p w:rsidR="00DF26C4" w:rsidRDefault="00DC1F1B">
            <w:pPr>
              <w:pStyle w:val="TableParagraph"/>
              <w:spacing w:line="311" w:lineRule="exact"/>
              <w:ind w:left="352"/>
              <w:jc w:val="left"/>
              <w:rPr>
                <w:sz w:val="32"/>
              </w:rPr>
            </w:pPr>
            <w:r>
              <w:rPr>
                <w:sz w:val="32"/>
              </w:rPr>
              <w:t>69.1%</w:t>
            </w:r>
          </w:p>
        </w:tc>
      </w:tr>
      <w:tr w:rsidR="00DF26C4">
        <w:trPr>
          <w:trHeight w:val="398"/>
        </w:trPr>
        <w:tc>
          <w:tcPr>
            <w:tcW w:w="1342" w:type="dxa"/>
            <w:tcBorders>
              <w:bottom w:val="single" w:sz="6" w:space="0" w:color="000000"/>
            </w:tcBorders>
          </w:tcPr>
          <w:p w:rsidR="00DF26C4" w:rsidRDefault="00DC1F1B">
            <w:pPr>
              <w:pStyle w:val="TableParagraph"/>
              <w:spacing w:line="311" w:lineRule="exact"/>
              <w:ind w:left="479"/>
              <w:jc w:val="left"/>
              <w:rPr>
                <w:b/>
                <w:sz w:val="19"/>
              </w:rPr>
            </w:pPr>
            <w:r>
              <w:rPr>
                <w:b/>
                <w:position w:val="6"/>
                <w:sz w:val="32"/>
              </w:rPr>
              <w:t>d</w:t>
            </w:r>
            <w:r>
              <w:rPr>
                <w:b/>
                <w:sz w:val="19"/>
              </w:rPr>
              <w:t>10</w:t>
            </w:r>
          </w:p>
        </w:tc>
        <w:tc>
          <w:tcPr>
            <w:tcW w:w="1465" w:type="dxa"/>
            <w:tcBorders>
              <w:bottom w:val="single" w:sz="6" w:space="0" w:color="000000"/>
            </w:tcBorders>
          </w:tcPr>
          <w:p w:rsidR="00DF26C4" w:rsidRDefault="00DC1F1B">
            <w:pPr>
              <w:pStyle w:val="TableParagraph"/>
              <w:spacing w:line="311" w:lineRule="exact"/>
              <w:ind w:left="540" w:right="533"/>
              <w:rPr>
                <w:sz w:val="32"/>
              </w:rPr>
            </w:pPr>
            <w:r>
              <w:rPr>
                <w:sz w:val="32"/>
              </w:rPr>
              <w:t>28</w:t>
            </w:r>
          </w:p>
        </w:tc>
        <w:tc>
          <w:tcPr>
            <w:tcW w:w="1630" w:type="dxa"/>
            <w:tcBorders>
              <w:bottom w:val="single" w:sz="6" w:space="0" w:color="000000"/>
            </w:tcBorders>
          </w:tcPr>
          <w:p w:rsidR="00DF26C4" w:rsidRDefault="00DC1F1B">
            <w:pPr>
              <w:pStyle w:val="TableParagraph"/>
              <w:spacing w:line="311" w:lineRule="exact"/>
              <w:ind w:left="542" w:right="533"/>
              <w:rPr>
                <w:sz w:val="32"/>
              </w:rPr>
            </w:pPr>
            <w:r>
              <w:rPr>
                <w:sz w:val="32"/>
              </w:rPr>
              <w:t>188</w:t>
            </w:r>
          </w:p>
        </w:tc>
        <w:tc>
          <w:tcPr>
            <w:tcW w:w="1491" w:type="dxa"/>
            <w:tcBorders>
              <w:bottom w:val="single" w:sz="6" w:space="0" w:color="000000"/>
            </w:tcBorders>
          </w:tcPr>
          <w:p w:rsidR="00DF26C4" w:rsidRDefault="00DC1F1B">
            <w:pPr>
              <w:pStyle w:val="TableParagraph"/>
              <w:spacing w:line="311" w:lineRule="exact"/>
              <w:ind w:left="130" w:right="120"/>
              <w:rPr>
                <w:sz w:val="32"/>
              </w:rPr>
            </w:pPr>
            <w:r>
              <w:rPr>
                <w:sz w:val="32"/>
              </w:rPr>
              <w:t>56</w:t>
            </w:r>
          </w:p>
        </w:tc>
        <w:tc>
          <w:tcPr>
            <w:tcW w:w="1480" w:type="dxa"/>
            <w:tcBorders>
              <w:bottom w:val="single" w:sz="6" w:space="0" w:color="000000"/>
            </w:tcBorders>
          </w:tcPr>
          <w:p w:rsidR="00DF26C4" w:rsidRDefault="00DC1F1B">
            <w:pPr>
              <w:pStyle w:val="TableParagraph"/>
              <w:spacing w:line="311" w:lineRule="exact"/>
              <w:ind w:left="319"/>
              <w:jc w:val="left"/>
              <w:rPr>
                <w:sz w:val="32"/>
              </w:rPr>
            </w:pPr>
            <w:r>
              <w:rPr>
                <w:sz w:val="32"/>
              </w:rPr>
              <w:t>90.3%</w:t>
            </w:r>
          </w:p>
        </w:tc>
        <w:tc>
          <w:tcPr>
            <w:tcW w:w="1548" w:type="dxa"/>
            <w:tcBorders>
              <w:bottom w:val="single" w:sz="6" w:space="0" w:color="000000"/>
            </w:tcBorders>
          </w:tcPr>
          <w:p w:rsidR="00DF26C4" w:rsidRDefault="00DC1F1B">
            <w:pPr>
              <w:pStyle w:val="TableParagraph"/>
              <w:spacing w:line="311" w:lineRule="exact"/>
              <w:ind w:left="352"/>
              <w:jc w:val="left"/>
              <w:rPr>
                <w:sz w:val="32"/>
              </w:rPr>
            </w:pPr>
            <w:r>
              <w:rPr>
                <w:sz w:val="32"/>
              </w:rPr>
              <w:t>64.6%</w:t>
            </w:r>
          </w:p>
        </w:tc>
      </w:tr>
      <w:tr w:rsidR="00DF26C4">
        <w:trPr>
          <w:trHeight w:val="432"/>
        </w:trPr>
        <w:tc>
          <w:tcPr>
            <w:tcW w:w="1342" w:type="dxa"/>
            <w:tcBorders>
              <w:top w:val="single" w:sz="6" w:space="0" w:color="000000"/>
            </w:tcBorders>
          </w:tcPr>
          <w:p w:rsidR="00DF26C4" w:rsidRDefault="00DC1F1B">
            <w:pPr>
              <w:pStyle w:val="TableParagraph"/>
              <w:spacing w:line="325" w:lineRule="exact"/>
              <w:ind w:left="479"/>
              <w:jc w:val="left"/>
              <w:rPr>
                <w:b/>
                <w:sz w:val="19"/>
              </w:rPr>
            </w:pPr>
            <w:r>
              <w:rPr>
                <w:b/>
                <w:position w:val="6"/>
                <w:sz w:val="32"/>
              </w:rPr>
              <w:t>d</w:t>
            </w:r>
            <w:r>
              <w:rPr>
                <w:b/>
                <w:sz w:val="19"/>
              </w:rPr>
              <w:t>20</w:t>
            </w:r>
          </w:p>
        </w:tc>
        <w:tc>
          <w:tcPr>
            <w:tcW w:w="1465" w:type="dxa"/>
            <w:tcBorders>
              <w:top w:val="single" w:sz="6" w:space="0" w:color="000000"/>
            </w:tcBorders>
          </w:tcPr>
          <w:p w:rsidR="00DF26C4" w:rsidRDefault="00DC1F1B">
            <w:pPr>
              <w:pStyle w:val="TableParagraph"/>
              <w:spacing w:line="321" w:lineRule="exact"/>
              <w:ind w:left="540" w:right="533"/>
              <w:rPr>
                <w:sz w:val="32"/>
              </w:rPr>
            </w:pPr>
            <w:r>
              <w:rPr>
                <w:sz w:val="32"/>
              </w:rPr>
              <w:t>14</w:t>
            </w:r>
          </w:p>
        </w:tc>
        <w:tc>
          <w:tcPr>
            <w:tcW w:w="1630" w:type="dxa"/>
            <w:tcBorders>
              <w:top w:val="single" w:sz="6" w:space="0" w:color="000000"/>
            </w:tcBorders>
          </w:tcPr>
          <w:p w:rsidR="00DF26C4" w:rsidRDefault="00DC1F1B">
            <w:pPr>
              <w:pStyle w:val="TableParagraph"/>
              <w:spacing w:line="321" w:lineRule="exact"/>
              <w:ind w:left="542" w:right="533"/>
              <w:rPr>
                <w:sz w:val="32"/>
              </w:rPr>
            </w:pPr>
            <w:r>
              <w:rPr>
                <w:sz w:val="32"/>
              </w:rPr>
              <w:t>173</w:t>
            </w:r>
          </w:p>
        </w:tc>
        <w:tc>
          <w:tcPr>
            <w:tcW w:w="1491" w:type="dxa"/>
            <w:tcBorders>
              <w:top w:val="single" w:sz="6" w:space="0" w:color="000000"/>
            </w:tcBorders>
          </w:tcPr>
          <w:p w:rsidR="00DF26C4" w:rsidRDefault="00DC1F1B">
            <w:pPr>
              <w:pStyle w:val="TableParagraph"/>
              <w:spacing w:line="321" w:lineRule="exact"/>
              <w:ind w:left="130" w:right="120"/>
              <w:rPr>
                <w:sz w:val="32"/>
              </w:rPr>
            </w:pPr>
            <w:r>
              <w:rPr>
                <w:sz w:val="32"/>
              </w:rPr>
              <w:t>85</w:t>
            </w:r>
          </w:p>
        </w:tc>
        <w:tc>
          <w:tcPr>
            <w:tcW w:w="1480" w:type="dxa"/>
            <w:tcBorders>
              <w:top w:val="single" w:sz="6" w:space="0" w:color="000000"/>
            </w:tcBorders>
          </w:tcPr>
          <w:p w:rsidR="00DF26C4" w:rsidRDefault="00DC1F1B">
            <w:pPr>
              <w:pStyle w:val="TableParagraph"/>
              <w:spacing w:line="321" w:lineRule="exact"/>
              <w:ind w:left="319"/>
              <w:jc w:val="left"/>
              <w:rPr>
                <w:sz w:val="32"/>
              </w:rPr>
            </w:pPr>
            <w:r>
              <w:rPr>
                <w:sz w:val="32"/>
              </w:rPr>
              <w:t>95.2%</w:t>
            </w:r>
          </w:p>
        </w:tc>
        <w:tc>
          <w:tcPr>
            <w:tcW w:w="1548" w:type="dxa"/>
            <w:tcBorders>
              <w:top w:val="single" w:sz="6" w:space="0" w:color="000000"/>
            </w:tcBorders>
          </w:tcPr>
          <w:p w:rsidR="00DF26C4" w:rsidRDefault="00DC1F1B">
            <w:pPr>
              <w:pStyle w:val="TableParagraph"/>
              <w:spacing w:line="321" w:lineRule="exact"/>
              <w:ind w:left="352"/>
              <w:jc w:val="left"/>
              <w:rPr>
                <w:sz w:val="32"/>
              </w:rPr>
            </w:pPr>
            <w:r>
              <w:rPr>
                <w:sz w:val="32"/>
              </w:rPr>
              <w:t>59.4%</w:t>
            </w:r>
          </w:p>
        </w:tc>
      </w:tr>
    </w:tbl>
    <w:p w:rsidR="00DF26C4" w:rsidRDefault="00DF26C4">
      <w:pPr>
        <w:pStyle w:val="BodyText"/>
      </w:pPr>
    </w:p>
    <w:p w:rsidR="00DF26C4" w:rsidRDefault="00DC1F1B">
      <w:pPr>
        <w:pStyle w:val="BodyText"/>
        <w:spacing w:before="259" w:line="199" w:lineRule="auto"/>
        <w:ind w:left="220" w:right="357"/>
      </w:pPr>
      <w:r>
        <w:rPr>
          <w:w w:val="105"/>
        </w:rPr>
        <w:t>Since using d</w:t>
      </w:r>
      <w:r>
        <w:rPr>
          <w:w w:val="105"/>
          <w:position w:val="-5"/>
          <w:sz w:val="19"/>
        </w:rPr>
        <w:t xml:space="preserve">5 </w:t>
      </w:r>
      <w:r>
        <w:rPr>
          <w:w w:val="105"/>
        </w:rPr>
        <w:t>gives the best correction rate and second best detection rate, we continued to use d</w:t>
      </w:r>
      <w:r>
        <w:rPr>
          <w:w w:val="105"/>
          <w:position w:val="-5"/>
          <w:sz w:val="19"/>
        </w:rPr>
        <w:t xml:space="preserve">5 </w:t>
      </w:r>
      <w:r>
        <w:rPr>
          <w:w w:val="105"/>
        </w:rPr>
        <w:t xml:space="preserve">to test our application over a set of 15 articles collected from several online newspapers including </w:t>
      </w:r>
      <w:proofErr w:type="spellStart"/>
      <w:r>
        <w:rPr>
          <w:w w:val="105"/>
        </w:rPr>
        <w:t>dainik</w:t>
      </w:r>
      <w:proofErr w:type="spellEnd"/>
      <w:r>
        <w:rPr>
          <w:w w:val="105"/>
        </w:rPr>
        <w:t xml:space="preserve"> </w:t>
      </w:r>
      <w:proofErr w:type="spellStart"/>
      <w:r>
        <w:rPr>
          <w:w w:val="105"/>
        </w:rPr>
        <w:t>jagran</w:t>
      </w:r>
      <w:proofErr w:type="spellEnd"/>
      <w:r>
        <w:rPr>
          <w:w w:val="105"/>
        </w:rPr>
        <w:t xml:space="preserve"> and </w:t>
      </w:r>
      <w:proofErr w:type="spellStart"/>
      <w:r>
        <w:rPr>
          <w:w w:val="105"/>
        </w:rPr>
        <w:t>navbharat</w:t>
      </w:r>
      <w:proofErr w:type="spellEnd"/>
      <w:r>
        <w:rPr>
          <w:w w:val="105"/>
        </w:rPr>
        <w:t xml:space="preserve"> times. Following are the results obtained for non-word and real word errors detection are as follows.</w:t>
      </w:r>
    </w:p>
    <w:p w:rsidR="00DF26C4" w:rsidRDefault="00DF26C4">
      <w:pPr>
        <w:spacing w:line="199" w:lineRule="auto"/>
        <w:sectPr w:rsidR="00DF26C4">
          <w:pgSz w:w="11910" w:h="16840"/>
          <w:pgMar w:top="1580" w:right="840" w:bottom="2000" w:left="860" w:header="0" w:footer="1808" w:gutter="0"/>
          <w:cols w:space="720"/>
        </w:sectPr>
      </w:pPr>
    </w:p>
    <w:p w:rsidR="00DF26C4" w:rsidRDefault="00DC1F1B">
      <w:pPr>
        <w:pStyle w:val="BodyText"/>
        <w:spacing w:before="62" w:line="208" w:lineRule="auto"/>
        <w:ind w:left="220"/>
      </w:pPr>
      <w:r>
        <w:rPr>
          <w:w w:val="105"/>
        </w:rPr>
        <w:lastRenderedPageBreak/>
        <w:t xml:space="preserve">Non Word </w:t>
      </w:r>
      <w:proofErr w:type="gramStart"/>
      <w:r>
        <w:rPr>
          <w:w w:val="105"/>
        </w:rPr>
        <w:t>Errors :</w:t>
      </w:r>
      <w:proofErr w:type="gramEnd"/>
      <w:r>
        <w:rPr>
          <w:w w:val="105"/>
        </w:rPr>
        <w:t xml:space="preserve"> 4086/19219 words were raised as errors. This is attributed to use of English words written in </w:t>
      </w:r>
      <w:proofErr w:type="spellStart"/>
      <w:proofErr w:type="gramStart"/>
      <w:r>
        <w:rPr>
          <w:w w:val="105"/>
        </w:rPr>
        <w:t>hindi</w:t>
      </w:r>
      <w:proofErr w:type="spellEnd"/>
      <w:proofErr w:type="gramEnd"/>
      <w:r>
        <w:rPr>
          <w:w w:val="105"/>
        </w:rPr>
        <w:t xml:space="preserve"> multiple times and</w:t>
      </w:r>
    </w:p>
    <w:p w:rsidR="00DF26C4" w:rsidRDefault="00DC1F1B">
      <w:pPr>
        <w:pStyle w:val="BodyText"/>
        <w:spacing w:before="52"/>
        <w:ind w:left="220"/>
        <w:rPr>
          <w:rFonts w:ascii="Arial" w:eastAsia="Arial" w:hAnsi="Arial" w:cs="Arial"/>
        </w:rPr>
      </w:pPr>
      <w:proofErr w:type="gramStart"/>
      <w:r>
        <w:t>use</w:t>
      </w:r>
      <w:proofErr w:type="gramEnd"/>
      <w:r>
        <w:t xml:space="preserve"> of </w:t>
      </w:r>
      <w:proofErr w:type="spellStart"/>
      <w:r>
        <w:t>abbrevations</w:t>
      </w:r>
      <w:proofErr w:type="spellEnd"/>
      <w:r>
        <w:t xml:space="preserve"> such as </w:t>
      </w:r>
      <w:r>
        <w:rPr>
          <w:rFonts w:ascii="Arial" w:eastAsia="Arial" w:hAnsi="Arial" w:cs="Arial"/>
        </w:rPr>
        <w:t>„</w:t>
      </w:r>
      <w:proofErr w:type="spellStart"/>
      <w:r>
        <w:rPr>
          <w:rFonts w:ascii="Nirmala UI" w:eastAsia="Nirmala UI" w:hAnsi="Nirmala UI" w:cs="Nirmala UI"/>
        </w:rPr>
        <w:t>बसपा</w:t>
      </w:r>
      <w:proofErr w:type="spellEnd"/>
      <w:r>
        <w:rPr>
          <w:rFonts w:ascii="Nirmala UI" w:eastAsia="Nirmala UI" w:hAnsi="Nirmala UI" w:cs="Nirmala UI"/>
        </w:rPr>
        <w:t xml:space="preserve"> स</w:t>
      </w:r>
      <w:r>
        <w:rPr>
          <w:rFonts w:ascii="Nirmala UI" w:eastAsia="Nirmala UI" w:hAnsi="Nirmala UI" w:cs="Nirmala UI"/>
          <w:position w:val="-2"/>
        </w:rPr>
        <w:t>ु</w:t>
      </w:r>
      <w:proofErr w:type="spellStart"/>
      <w:r>
        <w:rPr>
          <w:rFonts w:ascii="Nirmala UI" w:eastAsia="Nirmala UI" w:hAnsi="Nirmala UI" w:cs="Nirmala UI"/>
        </w:rPr>
        <w:t>प्रीमो</w:t>
      </w:r>
      <w:proofErr w:type="spellEnd"/>
      <w:r>
        <w:rPr>
          <w:rFonts w:ascii="Arial" w:eastAsia="Arial" w:hAnsi="Arial" w:cs="Arial"/>
        </w:rPr>
        <w:t>‟</w:t>
      </w:r>
    </w:p>
    <w:p w:rsidR="00DF26C4" w:rsidRDefault="00DF26C4">
      <w:pPr>
        <w:pStyle w:val="BodyText"/>
        <w:spacing w:before="52"/>
        <w:ind w:left="220"/>
        <w:rPr>
          <w:w w:val="105"/>
        </w:rPr>
      </w:pPr>
    </w:p>
    <w:p w:rsidR="00DF26C4" w:rsidRDefault="00DC1F1B">
      <w:pPr>
        <w:pStyle w:val="BodyText"/>
        <w:spacing w:before="52"/>
        <w:ind w:left="220"/>
        <w:rPr>
          <w:b/>
        </w:rPr>
      </w:pPr>
      <w:r>
        <w:rPr>
          <w:w w:val="105"/>
        </w:rPr>
        <w:t>The spell checker is also able to detect and correct real word errors also, although the results are not very good</w:t>
      </w:r>
      <w:r>
        <w:rPr>
          <w:b/>
          <w:w w:val="105"/>
        </w:rPr>
        <w:t>.</w:t>
      </w:r>
    </w:p>
    <w:p w:rsidR="00DF26C4" w:rsidRDefault="00DF26C4">
      <w:pPr>
        <w:pStyle w:val="BodyText"/>
        <w:spacing w:before="3"/>
        <w:rPr>
          <w:b/>
          <w:sz w:val="27"/>
        </w:rPr>
      </w:pPr>
    </w:p>
    <w:p w:rsidR="00DF26C4" w:rsidRPr="00CF159D" w:rsidRDefault="00DC1F1B">
      <w:pPr>
        <w:pStyle w:val="Heading2"/>
        <w:rPr>
          <w:u w:val="single"/>
        </w:rPr>
      </w:pPr>
      <w:r w:rsidRPr="00CF159D">
        <w:rPr>
          <w:u w:val="single"/>
        </w:rPr>
        <w:t>Conclusion and Future Work</w:t>
      </w:r>
    </w:p>
    <w:p w:rsidR="00DF26C4" w:rsidRDefault="00DF26C4">
      <w:pPr>
        <w:pStyle w:val="BodyText"/>
        <w:spacing w:line="208" w:lineRule="auto"/>
        <w:ind w:right="444"/>
        <w:rPr>
          <w:w w:val="105"/>
        </w:rPr>
      </w:pPr>
    </w:p>
    <w:p w:rsidR="00DF26C4" w:rsidRDefault="00DC1F1B">
      <w:pPr>
        <w:pStyle w:val="BodyText"/>
        <w:spacing w:line="208" w:lineRule="auto"/>
        <w:ind w:right="444"/>
      </w:pPr>
      <w:r>
        <w:rPr>
          <w:w w:val="105"/>
        </w:rPr>
        <w:t xml:space="preserve">In above results, we see that </w:t>
      </w:r>
      <w:proofErr w:type="spellStart"/>
      <w:r>
        <w:rPr>
          <w:w w:val="105"/>
        </w:rPr>
        <w:t>mis</w:t>
      </w:r>
      <w:proofErr w:type="spellEnd"/>
      <w:r>
        <w:rPr>
          <w:w w:val="105"/>
        </w:rPr>
        <w:t xml:space="preserve">-classification reduces as we eliminate more words out of the dictionary, and the </w:t>
      </w:r>
      <w:proofErr w:type="gramStart"/>
      <w:r>
        <w:rPr>
          <w:w w:val="105"/>
        </w:rPr>
        <w:t>number</w:t>
      </w:r>
      <w:proofErr w:type="gramEnd"/>
      <w:r>
        <w:rPr>
          <w:w w:val="105"/>
        </w:rPr>
        <w:t xml:space="preserve"> of words that are corrected are reduced. This is bound to happen. The database is noisy. Errors in the corpus are too </w:t>
      </w:r>
      <w:proofErr w:type="gramStart"/>
      <w:r>
        <w:rPr>
          <w:w w:val="105"/>
        </w:rPr>
        <w:t>large  to</w:t>
      </w:r>
      <w:proofErr w:type="gramEnd"/>
      <w:r>
        <w:rPr>
          <w:w w:val="105"/>
        </w:rPr>
        <w:t xml:space="preserve"> be fixed manually. When we try   to eliminate wrong words to increase </w:t>
      </w:r>
      <w:proofErr w:type="gramStart"/>
      <w:r>
        <w:rPr>
          <w:w w:val="105"/>
        </w:rPr>
        <w:t>the  detection</w:t>
      </w:r>
      <w:proofErr w:type="gramEnd"/>
      <w:r>
        <w:rPr>
          <w:w w:val="105"/>
        </w:rPr>
        <w:t xml:space="preserve">  </w:t>
      </w:r>
      <w:proofErr w:type="spellStart"/>
      <w:r>
        <w:rPr>
          <w:w w:val="105"/>
        </w:rPr>
        <w:t>rae</w:t>
      </w:r>
      <w:proofErr w:type="spellEnd"/>
      <w:r>
        <w:rPr>
          <w:w w:val="105"/>
        </w:rPr>
        <w:t xml:space="preserve">, we  also land up in eliminating many correct words resulting  a  decrease  in correction rate. Further there are not many </w:t>
      </w:r>
      <w:proofErr w:type="gramStart"/>
      <w:r>
        <w:rPr>
          <w:w w:val="105"/>
        </w:rPr>
        <w:t>correct  words</w:t>
      </w:r>
      <w:proofErr w:type="gramEnd"/>
      <w:r>
        <w:rPr>
          <w:w w:val="105"/>
        </w:rPr>
        <w:t xml:space="preserve">  in  the corpus.</w:t>
      </w:r>
    </w:p>
    <w:p w:rsidR="00DF26C4" w:rsidRDefault="00DF26C4">
      <w:pPr>
        <w:pStyle w:val="BodyText"/>
        <w:spacing w:before="1"/>
        <w:rPr>
          <w:sz w:val="28"/>
        </w:rPr>
      </w:pPr>
    </w:p>
    <w:p w:rsidR="00DF26C4" w:rsidRDefault="00DC1F1B">
      <w:pPr>
        <w:pStyle w:val="BodyText"/>
        <w:tabs>
          <w:tab w:val="left" w:pos="4183"/>
        </w:tabs>
        <w:spacing w:line="208" w:lineRule="auto"/>
        <w:ind w:left="220" w:right="548"/>
      </w:pPr>
      <w:proofErr w:type="gramStart"/>
      <w:r>
        <w:rPr>
          <w:w w:val="105"/>
        </w:rPr>
        <w:t>A  better</w:t>
      </w:r>
      <w:proofErr w:type="gramEnd"/>
      <w:r>
        <w:rPr>
          <w:spacing w:val="-29"/>
          <w:w w:val="105"/>
        </w:rPr>
        <w:t xml:space="preserve"> </w:t>
      </w:r>
      <w:r>
        <w:rPr>
          <w:w w:val="105"/>
        </w:rPr>
        <w:t>implementation</w:t>
      </w:r>
      <w:r>
        <w:rPr>
          <w:spacing w:val="28"/>
          <w:w w:val="105"/>
        </w:rPr>
        <w:t xml:space="preserve"> </w:t>
      </w:r>
      <w:r>
        <w:rPr>
          <w:w w:val="105"/>
        </w:rPr>
        <w:t>of</w:t>
      </w:r>
      <w:r>
        <w:rPr>
          <w:w w:val="105"/>
        </w:rPr>
        <w:tab/>
        <w:t>GUI and a better corpus and bigger corpus to use would be of great help in increasing the accuracy of the spell</w:t>
      </w:r>
      <w:r>
        <w:rPr>
          <w:spacing w:val="17"/>
          <w:w w:val="105"/>
        </w:rPr>
        <w:t xml:space="preserve"> </w:t>
      </w:r>
      <w:r>
        <w:rPr>
          <w:w w:val="105"/>
        </w:rPr>
        <w:t>checker.</w:t>
      </w:r>
    </w:p>
    <w:p w:rsidR="00DF26C4" w:rsidRDefault="00DC1F1B" w:rsidP="00CF159D">
      <w:pPr>
        <w:pStyle w:val="Heading2"/>
        <w:jc w:val="both"/>
        <w:rPr>
          <w:sz w:val="30"/>
        </w:rPr>
      </w:pPr>
      <w:r>
        <w:t>REFERENCES</w:t>
      </w:r>
    </w:p>
    <w:p w:rsidR="00DF26C4" w:rsidRDefault="00DC1F1B" w:rsidP="00CF159D">
      <w:pPr>
        <w:pStyle w:val="ListParagraph"/>
        <w:numPr>
          <w:ilvl w:val="0"/>
          <w:numId w:val="3"/>
        </w:numPr>
        <w:tabs>
          <w:tab w:val="left" w:pos="657"/>
        </w:tabs>
        <w:spacing w:line="206" w:lineRule="auto"/>
        <w:ind w:right="234" w:firstLine="0"/>
        <w:jc w:val="both"/>
        <w:rPr>
          <w:sz w:val="28"/>
        </w:rPr>
      </w:pPr>
      <w:proofErr w:type="spellStart"/>
      <w:r>
        <w:rPr>
          <w:sz w:val="32"/>
        </w:rPr>
        <w:t>Tommi</w:t>
      </w:r>
      <w:proofErr w:type="spellEnd"/>
      <w:r>
        <w:rPr>
          <w:sz w:val="32"/>
        </w:rPr>
        <w:t xml:space="preserve"> </w:t>
      </w:r>
      <w:proofErr w:type="spellStart"/>
      <w:r>
        <w:rPr>
          <w:sz w:val="32"/>
        </w:rPr>
        <w:t>Pirinen</w:t>
      </w:r>
      <w:proofErr w:type="spellEnd"/>
      <w:r>
        <w:rPr>
          <w:sz w:val="32"/>
        </w:rPr>
        <w:t xml:space="preserve"> and </w:t>
      </w:r>
      <w:proofErr w:type="spellStart"/>
      <w:r>
        <w:rPr>
          <w:sz w:val="32"/>
        </w:rPr>
        <w:t>Krister</w:t>
      </w:r>
      <w:proofErr w:type="spellEnd"/>
      <w:r>
        <w:rPr>
          <w:sz w:val="32"/>
        </w:rPr>
        <w:t xml:space="preserve"> Linden. </w:t>
      </w:r>
      <w:r>
        <w:rPr>
          <w:i/>
          <w:sz w:val="33"/>
        </w:rPr>
        <w:t xml:space="preserve">Finite-state spell-checking with weighted language and error models. </w:t>
      </w:r>
      <w:r>
        <w:rPr>
          <w:sz w:val="32"/>
        </w:rPr>
        <w:t>Proceedings of LREC 2010 Workshop on Creation and use of basic lexical resources for  less- resourced languages</w:t>
      </w:r>
      <w:r>
        <w:rPr>
          <w:spacing w:val="-33"/>
          <w:sz w:val="32"/>
        </w:rPr>
        <w:t xml:space="preserve"> </w:t>
      </w:r>
      <w:r>
        <w:rPr>
          <w:sz w:val="32"/>
        </w:rPr>
        <w:t>[2010]</w:t>
      </w:r>
    </w:p>
    <w:p w:rsidR="00DF26C4" w:rsidRDefault="00DC1F1B" w:rsidP="00CF159D">
      <w:pPr>
        <w:pStyle w:val="ListParagraph"/>
        <w:numPr>
          <w:ilvl w:val="0"/>
          <w:numId w:val="3"/>
        </w:numPr>
        <w:tabs>
          <w:tab w:val="left" w:pos="691"/>
        </w:tabs>
        <w:spacing w:line="204" w:lineRule="auto"/>
        <w:ind w:right="236" w:firstLine="0"/>
        <w:jc w:val="both"/>
        <w:rPr>
          <w:sz w:val="27"/>
        </w:rPr>
      </w:pPr>
      <w:r>
        <w:rPr>
          <w:w w:val="105"/>
          <w:sz w:val="32"/>
        </w:rPr>
        <w:t xml:space="preserve">Francesco </w:t>
      </w:r>
      <w:proofErr w:type="spellStart"/>
      <w:r>
        <w:rPr>
          <w:w w:val="105"/>
          <w:sz w:val="32"/>
        </w:rPr>
        <w:t>Bonchi</w:t>
      </w:r>
      <w:proofErr w:type="spellEnd"/>
      <w:r>
        <w:rPr>
          <w:w w:val="105"/>
          <w:sz w:val="32"/>
        </w:rPr>
        <w:t xml:space="preserve">, </w:t>
      </w:r>
      <w:proofErr w:type="spellStart"/>
      <w:r>
        <w:rPr>
          <w:w w:val="105"/>
          <w:sz w:val="32"/>
        </w:rPr>
        <w:t>Ophir</w:t>
      </w:r>
      <w:proofErr w:type="spellEnd"/>
      <w:r>
        <w:rPr>
          <w:w w:val="105"/>
          <w:sz w:val="32"/>
        </w:rPr>
        <w:t xml:space="preserve"> </w:t>
      </w:r>
      <w:proofErr w:type="spellStart"/>
      <w:r>
        <w:rPr>
          <w:w w:val="105"/>
          <w:sz w:val="32"/>
        </w:rPr>
        <w:t>Frieder</w:t>
      </w:r>
      <w:proofErr w:type="spellEnd"/>
      <w:r>
        <w:rPr>
          <w:w w:val="105"/>
          <w:sz w:val="32"/>
        </w:rPr>
        <w:t xml:space="preserve">, Franco Maria </w:t>
      </w:r>
      <w:proofErr w:type="spellStart"/>
      <w:r>
        <w:rPr>
          <w:w w:val="105"/>
          <w:sz w:val="32"/>
        </w:rPr>
        <w:t>Nardini</w:t>
      </w:r>
      <w:proofErr w:type="spellEnd"/>
      <w:r>
        <w:rPr>
          <w:w w:val="105"/>
          <w:sz w:val="32"/>
        </w:rPr>
        <w:t xml:space="preserve">, </w:t>
      </w:r>
      <w:proofErr w:type="spellStart"/>
      <w:r>
        <w:rPr>
          <w:w w:val="105"/>
          <w:sz w:val="32"/>
        </w:rPr>
        <w:t>Fabrizio</w:t>
      </w:r>
      <w:proofErr w:type="spellEnd"/>
      <w:r>
        <w:rPr>
          <w:w w:val="105"/>
          <w:sz w:val="32"/>
        </w:rPr>
        <w:t xml:space="preserve"> </w:t>
      </w:r>
      <w:proofErr w:type="spellStart"/>
      <w:r>
        <w:rPr>
          <w:w w:val="105"/>
          <w:sz w:val="32"/>
        </w:rPr>
        <w:t>Silvestri</w:t>
      </w:r>
      <w:proofErr w:type="spellEnd"/>
      <w:r>
        <w:rPr>
          <w:w w:val="105"/>
          <w:sz w:val="32"/>
        </w:rPr>
        <w:t xml:space="preserve"> and </w:t>
      </w:r>
      <w:proofErr w:type="spellStart"/>
      <w:r>
        <w:rPr>
          <w:w w:val="105"/>
          <w:sz w:val="32"/>
        </w:rPr>
        <w:t>Hossein</w:t>
      </w:r>
      <w:proofErr w:type="spellEnd"/>
      <w:r>
        <w:rPr>
          <w:w w:val="105"/>
          <w:sz w:val="32"/>
        </w:rPr>
        <w:t xml:space="preserve"> </w:t>
      </w:r>
      <w:proofErr w:type="spellStart"/>
      <w:r>
        <w:rPr>
          <w:w w:val="105"/>
          <w:sz w:val="32"/>
        </w:rPr>
        <w:t>Vahabi</w:t>
      </w:r>
      <w:proofErr w:type="spellEnd"/>
      <w:r>
        <w:rPr>
          <w:w w:val="105"/>
          <w:sz w:val="32"/>
        </w:rPr>
        <w:t xml:space="preserve">. </w:t>
      </w:r>
      <w:r>
        <w:rPr>
          <w:i/>
          <w:w w:val="105"/>
          <w:sz w:val="33"/>
        </w:rPr>
        <w:t>Interactive and Context-Aware  Tag Spell Check and Correction</w:t>
      </w:r>
      <w:r>
        <w:rPr>
          <w:i/>
          <w:spacing w:val="50"/>
          <w:w w:val="105"/>
          <w:sz w:val="33"/>
        </w:rPr>
        <w:t xml:space="preserve"> </w:t>
      </w:r>
      <w:r>
        <w:rPr>
          <w:w w:val="105"/>
          <w:sz w:val="32"/>
        </w:rPr>
        <w:t>[2012]</w:t>
      </w:r>
    </w:p>
    <w:p w:rsidR="00DF26C4" w:rsidRDefault="00DC1F1B" w:rsidP="00CF159D">
      <w:pPr>
        <w:pStyle w:val="ListParagraph"/>
        <w:numPr>
          <w:ilvl w:val="0"/>
          <w:numId w:val="3"/>
        </w:numPr>
        <w:tabs>
          <w:tab w:val="left" w:pos="717"/>
        </w:tabs>
        <w:ind w:right="243" w:firstLine="0"/>
        <w:jc w:val="both"/>
        <w:rPr>
          <w:sz w:val="27"/>
        </w:rPr>
      </w:pPr>
      <w:r>
        <w:rPr>
          <w:sz w:val="32"/>
        </w:rPr>
        <w:t xml:space="preserve">Suzan </w:t>
      </w:r>
      <w:proofErr w:type="spellStart"/>
      <w:r>
        <w:rPr>
          <w:sz w:val="32"/>
        </w:rPr>
        <w:t>Verberne</w:t>
      </w:r>
      <w:proofErr w:type="spellEnd"/>
      <w:r>
        <w:rPr>
          <w:sz w:val="32"/>
        </w:rPr>
        <w:t xml:space="preserve">. </w:t>
      </w:r>
      <w:r>
        <w:rPr>
          <w:i/>
          <w:sz w:val="33"/>
        </w:rPr>
        <w:t>Context-sensitive spell checking based on word trigram probabilities</w:t>
      </w:r>
      <w:r>
        <w:rPr>
          <w:i/>
          <w:spacing w:val="43"/>
          <w:sz w:val="33"/>
        </w:rPr>
        <w:t xml:space="preserve"> </w:t>
      </w:r>
      <w:r>
        <w:rPr>
          <w:sz w:val="32"/>
        </w:rPr>
        <w:t>[2002]</w:t>
      </w:r>
    </w:p>
    <w:p w:rsidR="00CF159D" w:rsidRPr="00CF159D" w:rsidRDefault="00DC1F1B" w:rsidP="00CF159D">
      <w:pPr>
        <w:pStyle w:val="ListParagraph"/>
        <w:numPr>
          <w:ilvl w:val="0"/>
          <w:numId w:val="3"/>
        </w:numPr>
        <w:tabs>
          <w:tab w:val="left" w:pos="751"/>
        </w:tabs>
        <w:ind w:right="240" w:firstLine="0"/>
        <w:jc w:val="both"/>
        <w:rPr>
          <w:sz w:val="32"/>
        </w:rPr>
      </w:pPr>
      <w:proofErr w:type="spellStart"/>
      <w:r>
        <w:rPr>
          <w:w w:val="105"/>
          <w:sz w:val="32"/>
        </w:rPr>
        <w:t>Neha</w:t>
      </w:r>
      <w:proofErr w:type="spellEnd"/>
      <w:r>
        <w:rPr>
          <w:w w:val="105"/>
          <w:sz w:val="32"/>
        </w:rPr>
        <w:t xml:space="preserve"> Gupta, </w:t>
      </w:r>
      <w:proofErr w:type="spellStart"/>
      <w:r>
        <w:rPr>
          <w:w w:val="105"/>
          <w:sz w:val="32"/>
        </w:rPr>
        <w:t>Pratistha</w:t>
      </w:r>
      <w:proofErr w:type="spellEnd"/>
      <w:r>
        <w:rPr>
          <w:w w:val="105"/>
          <w:sz w:val="32"/>
        </w:rPr>
        <w:t xml:space="preserve"> </w:t>
      </w:r>
      <w:proofErr w:type="spellStart"/>
      <w:r>
        <w:rPr>
          <w:w w:val="105"/>
          <w:sz w:val="32"/>
        </w:rPr>
        <w:t>Mathur</w:t>
      </w:r>
      <w:proofErr w:type="spellEnd"/>
      <w:r>
        <w:rPr>
          <w:w w:val="105"/>
          <w:sz w:val="32"/>
        </w:rPr>
        <w:t xml:space="preserve">. </w:t>
      </w:r>
      <w:r>
        <w:rPr>
          <w:i/>
          <w:w w:val="105"/>
          <w:sz w:val="33"/>
        </w:rPr>
        <w:t>Spell Checking Techniques  In  NLP: A Survey</w:t>
      </w:r>
      <w:r>
        <w:rPr>
          <w:i/>
          <w:spacing w:val="48"/>
          <w:w w:val="105"/>
          <w:sz w:val="33"/>
        </w:rPr>
        <w:t xml:space="preserve"> </w:t>
      </w:r>
      <w:r>
        <w:rPr>
          <w:w w:val="105"/>
          <w:sz w:val="32"/>
        </w:rPr>
        <w:t>[2012]</w:t>
      </w:r>
    </w:p>
    <w:p w:rsidR="00DF26C4" w:rsidRPr="00C3335F" w:rsidRDefault="00DC1F1B" w:rsidP="00C3335F">
      <w:pPr>
        <w:pStyle w:val="ListParagraph"/>
        <w:numPr>
          <w:ilvl w:val="0"/>
          <w:numId w:val="3"/>
        </w:numPr>
        <w:tabs>
          <w:tab w:val="left" w:pos="751"/>
        </w:tabs>
        <w:ind w:right="240" w:firstLine="0"/>
        <w:jc w:val="both"/>
        <w:rPr>
          <w:sz w:val="32"/>
        </w:rPr>
      </w:pPr>
      <w:r w:rsidRPr="00C3335F">
        <w:rPr>
          <w:w w:val="110"/>
          <w:sz w:val="32"/>
        </w:rPr>
        <w:t xml:space="preserve">Peter </w:t>
      </w:r>
      <w:r w:rsidR="00CF159D" w:rsidRPr="00C3335F">
        <w:rPr>
          <w:w w:val="110"/>
          <w:sz w:val="32"/>
        </w:rPr>
        <w:t xml:space="preserve">Norvig. </w:t>
      </w:r>
      <w:r w:rsidRPr="00C3335F">
        <w:rPr>
          <w:w w:val="110"/>
          <w:sz w:val="32"/>
          <w:szCs w:val="32"/>
        </w:rPr>
        <w:t>How to write a</w:t>
      </w:r>
      <w:r w:rsidR="00CF159D" w:rsidRPr="00C3335F">
        <w:rPr>
          <w:w w:val="110"/>
          <w:sz w:val="32"/>
          <w:szCs w:val="32"/>
        </w:rPr>
        <w:t xml:space="preserve"> </w:t>
      </w:r>
      <w:r w:rsidRPr="00C3335F">
        <w:rPr>
          <w:w w:val="110"/>
          <w:sz w:val="32"/>
          <w:szCs w:val="32"/>
        </w:rPr>
        <w:t xml:space="preserve">spelling </w:t>
      </w:r>
      <w:r w:rsidRPr="00C3335F">
        <w:rPr>
          <w:spacing w:val="-1"/>
          <w:w w:val="105"/>
          <w:sz w:val="32"/>
          <w:szCs w:val="32"/>
        </w:rPr>
        <w:t xml:space="preserve">corrector. </w:t>
      </w:r>
      <w:hyperlink r:id="rId14">
        <w:r w:rsidRPr="00C3335F">
          <w:rPr>
            <w:w w:val="110"/>
            <w:sz w:val="32"/>
            <w:szCs w:val="32"/>
          </w:rPr>
          <w:t>http://norvig.com/spell-correct.html</w:t>
        </w:r>
      </w:hyperlink>
    </w:p>
    <w:sectPr w:rsidR="00DF26C4" w:rsidRPr="00C3335F">
      <w:pgSz w:w="11910" w:h="16840"/>
      <w:pgMar w:top="1340" w:right="840" w:bottom="2000" w:left="860" w:header="0" w:footer="18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5859" w:rsidRDefault="00205859">
      <w:r>
        <w:separator/>
      </w:r>
    </w:p>
  </w:endnote>
  <w:endnote w:type="continuationSeparator" w:id="0">
    <w:p w:rsidR="00205859" w:rsidRDefault="00205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irmala UI">
    <w:panose1 w:val="020B0502040204020203"/>
    <w:charset w:val="00"/>
    <w:family w:val="swiss"/>
    <w:pitch w:val="variable"/>
    <w:sig w:usb0="80FF8023" w:usb1="0000004A" w:usb2="000002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irmala UI Semilight">
    <w:panose1 w:val="020B0402040204020203"/>
    <w:charset w:val="00"/>
    <w:family w:val="swiss"/>
    <w:pitch w:val="variable"/>
    <w:sig w:usb0="80FF8023" w:usb1="00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6C4" w:rsidRDefault="00CF159D">
    <w:pPr>
      <w:pStyle w:val="BodyText"/>
      <w:spacing w:line="14" w:lineRule="auto"/>
      <w:rPr>
        <w:sz w:val="20"/>
      </w:rPr>
    </w:pPr>
    <w:r>
      <w:rPr>
        <w:noProof/>
        <w:lang w:val="en-IN" w:eastAsia="en-IN" w:bidi="ar-SA"/>
      </w:rPr>
      <mc:AlternateContent>
        <mc:Choice Requires="wps">
          <w:drawing>
            <wp:anchor distT="0" distB="0" distL="114300" distR="114300" simplePos="0" relativeHeight="251657728" behindDoc="1" locked="0" layoutInCell="1" allowOverlap="1">
              <wp:simplePos x="0" y="0"/>
              <wp:positionH relativeFrom="page">
                <wp:posOffset>3826510</wp:posOffset>
              </wp:positionH>
              <wp:positionV relativeFrom="page">
                <wp:posOffset>9404350</wp:posOffset>
              </wp:positionV>
              <wp:extent cx="125730" cy="175260"/>
              <wp:effectExtent l="0" t="3175" r="635" b="2540"/>
              <wp:wrapNone/>
              <wp:docPr id="3" name="Text Box 10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6C4" w:rsidRDefault="00DC1F1B">
                          <w:pPr>
                            <w:spacing w:before="14"/>
                            <w:ind w:left="40"/>
                            <w:rPr>
                              <w:rFonts w:ascii="Arial"/>
                              <w:sz w:val="21"/>
                            </w:rPr>
                          </w:pPr>
                          <w:r>
                            <w:fldChar w:fldCharType="begin"/>
                          </w:r>
                          <w:r>
                            <w:rPr>
                              <w:rFonts w:ascii="Arial"/>
                              <w:sz w:val="21"/>
                            </w:rPr>
                            <w:instrText xml:space="preserve"> PAGE </w:instrText>
                          </w:r>
                          <w:r>
                            <w:fldChar w:fldCharType="separate"/>
                          </w:r>
                          <w:r w:rsidR="003C53BC">
                            <w:rPr>
                              <w:rFonts w:ascii="Arial"/>
                              <w:noProof/>
                              <w:sz w:val="21"/>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25" o:spid="_x0000_s1029" type="#_x0000_t202" style="position:absolute;margin-left:301.3pt;margin-top:740.5pt;width:9.9pt;height:13.8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" filled="f" stroked="f">
              <v:textbox inset="0,0,0,0">
                <w:txbxContent>
                  <w:p w:rsidR="00DF26C4" w:rsidRDefault="00DC1F1B">
                    <w:pPr>
                      <w:spacing w:before="14"/>
                      <w:ind w:left="40"/>
                      <w:rPr>
                        <w:rFonts w:ascii="Arial"/>
                        <w:sz w:val="21"/>
                      </w:rPr>
                    </w:pPr>
                    <w:r>
                      <w:fldChar w:fldCharType="begin"/>
                    </w:r>
                    <w:r>
                      <w:rPr>
                        <w:rFonts w:ascii="Arial"/>
                        <w:sz w:val="21"/>
                      </w:rPr>
                      <w:instrText xml:space="preserve"> PAGE </w:instrText>
                    </w:r>
                    <w:r>
                      <w:fldChar w:fldCharType="separate"/>
                    </w:r>
                    <w:r w:rsidR="003C53BC">
                      <w:rPr>
                        <w:rFonts w:ascii="Arial"/>
                        <w:noProof/>
                        <w:sz w:val="21"/>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5859" w:rsidRDefault="00205859">
      <w:r>
        <w:separator/>
      </w:r>
    </w:p>
  </w:footnote>
  <w:footnote w:type="continuationSeparator" w:id="0">
    <w:p w:rsidR="00205859" w:rsidRDefault="002058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start w:val="1"/>
      <w:numFmt w:val="decimal"/>
      <w:lvlText w:val="%1."/>
      <w:lvlJc w:val="left"/>
      <w:pPr>
        <w:ind w:left="940" w:hanging="360"/>
        <w:jc w:val="left"/>
      </w:pPr>
      <w:rPr>
        <w:rFonts w:ascii="Times New Roman" w:eastAsia="Times New Roman" w:hAnsi="Times New Roman" w:cs="Times New Roman" w:hint="default"/>
        <w:b/>
        <w:bCs/>
        <w:spacing w:val="-1"/>
        <w:w w:val="101"/>
        <w:sz w:val="36"/>
        <w:szCs w:val="36"/>
        <w:lang w:val="en-US" w:eastAsia="en-US" w:bidi="en-US"/>
      </w:rPr>
    </w:lvl>
    <w:lvl w:ilvl="1">
      <w:numFmt w:val="bullet"/>
      <w:lvlText w:val="•"/>
      <w:lvlJc w:val="left"/>
      <w:pPr>
        <w:ind w:left="1866" w:hanging="360"/>
      </w:pPr>
      <w:rPr>
        <w:rFonts w:hint="default"/>
        <w:lang w:val="en-US" w:eastAsia="en-US" w:bidi="en-US"/>
      </w:rPr>
    </w:lvl>
    <w:lvl w:ilvl="2">
      <w:numFmt w:val="bullet"/>
      <w:lvlText w:val="•"/>
      <w:lvlJc w:val="left"/>
      <w:pPr>
        <w:ind w:left="2793" w:hanging="360"/>
      </w:pPr>
      <w:rPr>
        <w:rFonts w:hint="default"/>
        <w:lang w:val="en-US" w:eastAsia="en-US" w:bidi="en-US"/>
      </w:rPr>
    </w:lvl>
    <w:lvl w:ilvl="3">
      <w:numFmt w:val="bullet"/>
      <w:lvlText w:val="•"/>
      <w:lvlJc w:val="left"/>
      <w:pPr>
        <w:ind w:left="3719" w:hanging="360"/>
      </w:pPr>
      <w:rPr>
        <w:rFonts w:hint="default"/>
        <w:lang w:val="en-US" w:eastAsia="en-US" w:bidi="en-US"/>
      </w:rPr>
    </w:lvl>
    <w:lvl w:ilvl="4">
      <w:numFmt w:val="bullet"/>
      <w:lvlText w:val="•"/>
      <w:lvlJc w:val="left"/>
      <w:pPr>
        <w:ind w:left="4646" w:hanging="360"/>
      </w:pPr>
      <w:rPr>
        <w:rFonts w:hint="default"/>
        <w:lang w:val="en-US" w:eastAsia="en-US" w:bidi="en-US"/>
      </w:rPr>
    </w:lvl>
    <w:lvl w:ilvl="5">
      <w:numFmt w:val="bullet"/>
      <w:lvlText w:val="•"/>
      <w:lvlJc w:val="left"/>
      <w:pPr>
        <w:ind w:left="5573" w:hanging="360"/>
      </w:pPr>
      <w:rPr>
        <w:rFonts w:hint="default"/>
        <w:lang w:val="en-US" w:eastAsia="en-US" w:bidi="en-US"/>
      </w:rPr>
    </w:lvl>
    <w:lvl w:ilvl="6">
      <w:numFmt w:val="bullet"/>
      <w:lvlText w:val="•"/>
      <w:lvlJc w:val="left"/>
      <w:pPr>
        <w:ind w:left="6499" w:hanging="360"/>
      </w:pPr>
      <w:rPr>
        <w:rFonts w:hint="default"/>
        <w:lang w:val="en-US" w:eastAsia="en-US" w:bidi="en-US"/>
      </w:rPr>
    </w:lvl>
    <w:lvl w:ilvl="7">
      <w:numFmt w:val="bullet"/>
      <w:lvlText w:val="•"/>
      <w:lvlJc w:val="left"/>
      <w:pPr>
        <w:ind w:left="7426" w:hanging="360"/>
      </w:pPr>
      <w:rPr>
        <w:rFonts w:hint="default"/>
        <w:lang w:val="en-US" w:eastAsia="en-US" w:bidi="en-US"/>
      </w:rPr>
    </w:lvl>
    <w:lvl w:ilvl="8">
      <w:numFmt w:val="bullet"/>
      <w:lvlText w:val="•"/>
      <w:lvlJc w:val="left"/>
      <w:pPr>
        <w:ind w:left="8353" w:hanging="360"/>
      </w:pPr>
      <w:rPr>
        <w:rFonts w:hint="default"/>
        <w:lang w:val="en-US" w:eastAsia="en-US" w:bidi="en-US"/>
      </w:rPr>
    </w:lvl>
  </w:abstractNum>
  <w:abstractNum w:abstractNumId="1">
    <w:nsid w:val="0053208E"/>
    <w:multiLevelType w:val="multilevel"/>
    <w:tmpl w:val="0053208E"/>
    <w:lvl w:ilvl="0">
      <w:start w:val="1"/>
      <w:numFmt w:val="lowerRoman"/>
      <w:lvlText w:val="(%1)"/>
      <w:lvlJc w:val="left"/>
      <w:pPr>
        <w:ind w:left="1660" w:hanging="1080"/>
        <w:jc w:val="left"/>
      </w:pPr>
      <w:rPr>
        <w:rFonts w:ascii="Times New Roman" w:eastAsia="Times New Roman" w:hAnsi="Times New Roman" w:cs="Times New Roman" w:hint="default"/>
        <w:w w:val="106"/>
        <w:sz w:val="32"/>
        <w:szCs w:val="32"/>
        <w:lang w:val="en-US" w:eastAsia="en-US" w:bidi="en-US"/>
      </w:rPr>
    </w:lvl>
    <w:lvl w:ilvl="1">
      <w:numFmt w:val="bullet"/>
      <w:lvlText w:val="•"/>
      <w:lvlJc w:val="left"/>
      <w:pPr>
        <w:ind w:left="2514" w:hanging="1080"/>
      </w:pPr>
      <w:rPr>
        <w:rFonts w:hint="default"/>
        <w:lang w:val="en-US" w:eastAsia="en-US" w:bidi="en-US"/>
      </w:rPr>
    </w:lvl>
    <w:lvl w:ilvl="2">
      <w:numFmt w:val="bullet"/>
      <w:lvlText w:val="•"/>
      <w:lvlJc w:val="left"/>
      <w:pPr>
        <w:ind w:left="3369" w:hanging="1080"/>
      </w:pPr>
      <w:rPr>
        <w:rFonts w:hint="default"/>
        <w:lang w:val="en-US" w:eastAsia="en-US" w:bidi="en-US"/>
      </w:rPr>
    </w:lvl>
    <w:lvl w:ilvl="3">
      <w:numFmt w:val="bullet"/>
      <w:lvlText w:val="•"/>
      <w:lvlJc w:val="left"/>
      <w:pPr>
        <w:ind w:left="4223" w:hanging="1080"/>
      </w:pPr>
      <w:rPr>
        <w:rFonts w:hint="default"/>
        <w:lang w:val="en-US" w:eastAsia="en-US" w:bidi="en-US"/>
      </w:rPr>
    </w:lvl>
    <w:lvl w:ilvl="4">
      <w:numFmt w:val="bullet"/>
      <w:lvlText w:val="•"/>
      <w:lvlJc w:val="left"/>
      <w:pPr>
        <w:ind w:left="5078" w:hanging="1080"/>
      </w:pPr>
      <w:rPr>
        <w:rFonts w:hint="default"/>
        <w:lang w:val="en-US" w:eastAsia="en-US" w:bidi="en-US"/>
      </w:rPr>
    </w:lvl>
    <w:lvl w:ilvl="5">
      <w:numFmt w:val="bullet"/>
      <w:lvlText w:val="•"/>
      <w:lvlJc w:val="left"/>
      <w:pPr>
        <w:ind w:left="5933" w:hanging="1080"/>
      </w:pPr>
      <w:rPr>
        <w:rFonts w:hint="default"/>
        <w:lang w:val="en-US" w:eastAsia="en-US" w:bidi="en-US"/>
      </w:rPr>
    </w:lvl>
    <w:lvl w:ilvl="6">
      <w:numFmt w:val="bullet"/>
      <w:lvlText w:val="•"/>
      <w:lvlJc w:val="left"/>
      <w:pPr>
        <w:ind w:left="6787" w:hanging="1080"/>
      </w:pPr>
      <w:rPr>
        <w:rFonts w:hint="default"/>
        <w:lang w:val="en-US" w:eastAsia="en-US" w:bidi="en-US"/>
      </w:rPr>
    </w:lvl>
    <w:lvl w:ilvl="7">
      <w:numFmt w:val="bullet"/>
      <w:lvlText w:val="•"/>
      <w:lvlJc w:val="left"/>
      <w:pPr>
        <w:ind w:left="7642" w:hanging="1080"/>
      </w:pPr>
      <w:rPr>
        <w:rFonts w:hint="default"/>
        <w:lang w:val="en-US" w:eastAsia="en-US" w:bidi="en-US"/>
      </w:rPr>
    </w:lvl>
    <w:lvl w:ilvl="8">
      <w:numFmt w:val="bullet"/>
      <w:lvlText w:val="•"/>
      <w:lvlJc w:val="left"/>
      <w:pPr>
        <w:ind w:left="8497" w:hanging="1080"/>
      </w:pPr>
      <w:rPr>
        <w:rFonts w:hint="default"/>
        <w:lang w:val="en-US" w:eastAsia="en-US" w:bidi="en-US"/>
      </w:rPr>
    </w:lvl>
  </w:abstractNum>
  <w:abstractNum w:abstractNumId="2">
    <w:nsid w:val="59ADCABA"/>
    <w:multiLevelType w:val="multilevel"/>
    <w:tmpl w:val="59ADCABA"/>
    <w:lvl w:ilvl="0">
      <w:start w:val="1"/>
      <w:numFmt w:val="decimal"/>
      <w:lvlText w:val="[%1]"/>
      <w:lvlJc w:val="left"/>
      <w:pPr>
        <w:ind w:left="220" w:hanging="437"/>
        <w:jc w:val="left"/>
      </w:pPr>
      <w:rPr>
        <w:rFonts w:ascii="Times New Roman" w:eastAsia="Times New Roman" w:hAnsi="Times New Roman" w:cs="Times New Roman" w:hint="default"/>
        <w:w w:val="88"/>
        <w:sz w:val="32"/>
        <w:szCs w:val="32"/>
        <w:lang w:val="en-US" w:eastAsia="en-US" w:bidi="en-US"/>
      </w:rPr>
    </w:lvl>
    <w:lvl w:ilvl="1">
      <w:numFmt w:val="bullet"/>
      <w:lvlText w:val="•"/>
      <w:lvlJc w:val="left"/>
      <w:pPr>
        <w:ind w:left="1218" w:hanging="437"/>
      </w:pPr>
      <w:rPr>
        <w:rFonts w:hint="default"/>
        <w:lang w:val="en-US" w:eastAsia="en-US" w:bidi="en-US"/>
      </w:rPr>
    </w:lvl>
    <w:lvl w:ilvl="2">
      <w:numFmt w:val="bullet"/>
      <w:lvlText w:val="•"/>
      <w:lvlJc w:val="left"/>
      <w:pPr>
        <w:ind w:left="2217" w:hanging="437"/>
      </w:pPr>
      <w:rPr>
        <w:rFonts w:hint="default"/>
        <w:lang w:val="en-US" w:eastAsia="en-US" w:bidi="en-US"/>
      </w:rPr>
    </w:lvl>
    <w:lvl w:ilvl="3">
      <w:numFmt w:val="bullet"/>
      <w:lvlText w:val="•"/>
      <w:lvlJc w:val="left"/>
      <w:pPr>
        <w:ind w:left="3215" w:hanging="437"/>
      </w:pPr>
      <w:rPr>
        <w:rFonts w:hint="default"/>
        <w:lang w:val="en-US" w:eastAsia="en-US" w:bidi="en-US"/>
      </w:rPr>
    </w:lvl>
    <w:lvl w:ilvl="4">
      <w:numFmt w:val="bullet"/>
      <w:lvlText w:val="•"/>
      <w:lvlJc w:val="left"/>
      <w:pPr>
        <w:ind w:left="4214" w:hanging="437"/>
      </w:pPr>
      <w:rPr>
        <w:rFonts w:hint="default"/>
        <w:lang w:val="en-US" w:eastAsia="en-US" w:bidi="en-US"/>
      </w:rPr>
    </w:lvl>
    <w:lvl w:ilvl="5">
      <w:numFmt w:val="bullet"/>
      <w:lvlText w:val="•"/>
      <w:lvlJc w:val="left"/>
      <w:pPr>
        <w:ind w:left="5213" w:hanging="437"/>
      </w:pPr>
      <w:rPr>
        <w:rFonts w:hint="default"/>
        <w:lang w:val="en-US" w:eastAsia="en-US" w:bidi="en-US"/>
      </w:rPr>
    </w:lvl>
    <w:lvl w:ilvl="6">
      <w:numFmt w:val="bullet"/>
      <w:lvlText w:val="•"/>
      <w:lvlJc w:val="left"/>
      <w:pPr>
        <w:ind w:left="6211" w:hanging="437"/>
      </w:pPr>
      <w:rPr>
        <w:rFonts w:hint="default"/>
        <w:lang w:val="en-US" w:eastAsia="en-US" w:bidi="en-US"/>
      </w:rPr>
    </w:lvl>
    <w:lvl w:ilvl="7">
      <w:numFmt w:val="bullet"/>
      <w:lvlText w:val="•"/>
      <w:lvlJc w:val="left"/>
      <w:pPr>
        <w:ind w:left="7210" w:hanging="437"/>
      </w:pPr>
      <w:rPr>
        <w:rFonts w:hint="default"/>
        <w:lang w:val="en-US" w:eastAsia="en-US" w:bidi="en-US"/>
      </w:rPr>
    </w:lvl>
    <w:lvl w:ilvl="8">
      <w:numFmt w:val="bullet"/>
      <w:lvlText w:val="•"/>
      <w:lvlJc w:val="left"/>
      <w:pPr>
        <w:ind w:left="8209" w:hanging="437"/>
      </w:pPr>
      <w:rPr>
        <w:rFonts w:hint="default"/>
        <w:lang w:val="en-US" w:eastAsia="en-US" w:bidi="en-U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noPunctuationKerning/>
  <w:characterSpacingControl w:val="doNotCompress"/>
  <w:hdrShapeDefaults>
    <o:shapedefaults v:ext="edit" spidmax="2049"/>
  </w:hdrShapeDefaults>
  <w:footnotePr>
    <w:footnote w:id="-1"/>
    <w:footnote w:id="0"/>
  </w:footnotePr>
  <w:endnotePr>
    <w:endnote w:id="-1"/>
    <w:endnote w:id="0"/>
  </w:endnotePr>
  <w:compat>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205859"/>
    <w:rsid w:val="003C53BC"/>
    <w:rsid w:val="00C3335F"/>
    <w:rsid w:val="00CF159D"/>
    <w:rsid w:val="00DC1F1B"/>
    <w:rsid w:val="00DF26C4"/>
    <w:rsid w:val="00F3536F"/>
    <w:rsid w:val="112B50ED"/>
    <w:rsid w:val="1C5262FA"/>
    <w:rsid w:val="330A4F19"/>
    <w:rsid w:val="4B4523DA"/>
    <w:rsid w:val="4C0A0BD7"/>
    <w:rsid w:val="4E3A0B93"/>
    <w:rsid w:val="517308C3"/>
    <w:rsid w:val="665E252E"/>
    <w:rsid w:val="7F3379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267">
    <w:lsdException w:name="Normal" w:uiPriority="1" w:qFormat="1"/>
    <w:lsdException w:name="heading 1" w:uiPriority="1" w:qFormat="1"/>
    <w:lsdException w:name="heading 2" w:uiPriority="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1"/>
    <w:qFormat/>
    <w:pPr>
      <w:widowControl w:val="0"/>
      <w:autoSpaceDE w:val="0"/>
      <w:autoSpaceDN w:val="0"/>
    </w:pPr>
    <w:rPr>
      <w:rFonts w:eastAsia="Times New Roman"/>
      <w:sz w:val="22"/>
      <w:szCs w:val="22"/>
      <w:lang w:val="en-US" w:eastAsia="en-US" w:bidi="en-US"/>
    </w:rPr>
  </w:style>
  <w:style w:type="paragraph" w:styleId="Heading1">
    <w:name w:val="heading 1"/>
    <w:basedOn w:val="Normal"/>
    <w:next w:val="Normal"/>
    <w:uiPriority w:val="1"/>
    <w:qFormat/>
    <w:pPr>
      <w:spacing w:before="52"/>
      <w:ind w:right="207"/>
      <w:jc w:val="center"/>
      <w:outlineLvl w:val="0"/>
    </w:pPr>
    <w:rPr>
      <w:rFonts w:ascii="Nirmala UI" w:eastAsia="Nirmala UI" w:hAnsi="Nirmala UI" w:cs="Nirmala UI"/>
      <w:sz w:val="40"/>
      <w:szCs w:val="40"/>
    </w:rPr>
  </w:style>
  <w:style w:type="paragraph" w:styleId="Heading2">
    <w:name w:val="heading 2"/>
    <w:basedOn w:val="Normal"/>
    <w:next w:val="Normal"/>
    <w:uiPriority w:val="1"/>
    <w:qFormat/>
    <w:pPr>
      <w:ind w:left="220"/>
      <w:outlineLvl w:val="1"/>
    </w:pPr>
    <w:rPr>
      <w:b/>
      <w:bCs/>
      <w:sz w:val="36"/>
      <w:szCs w:val="36"/>
    </w:rPr>
  </w:style>
  <w:style w:type="paragraph" w:styleId="Heading3">
    <w:name w:val="heading 3"/>
    <w:basedOn w:val="Normal"/>
    <w:next w:val="Normal"/>
    <w:uiPriority w:val="1"/>
    <w:qFormat/>
    <w:pPr>
      <w:spacing w:before="48"/>
      <w:ind w:left="223"/>
      <w:outlineLvl w:val="2"/>
    </w:pPr>
    <w:rPr>
      <w:rFonts w:ascii="Nirmala UI" w:eastAsia="Nirmala UI" w:hAnsi="Nirmala UI" w:cs="Nirmala UI"/>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Date">
    <w:name w:val="Date"/>
    <w:basedOn w:val="Normal"/>
    <w:next w:val="Normal"/>
    <w:pPr>
      <w:autoSpaceDE/>
      <w:autoSpaceDN/>
      <w:jc w:val="right"/>
    </w:pPr>
    <w:rPr>
      <w:rFonts w:eastAsia="SimSun"/>
      <w:color w:val="5590CC"/>
      <w:kern w:val="2"/>
      <w:sz w:val="24"/>
      <w:szCs w:val="24"/>
      <w:lang w:eastAsia="zh-CN"/>
    </w:rPr>
  </w:style>
  <w:style w:type="paragraph" w:styleId="Footer">
    <w:name w:val="footer"/>
    <w:basedOn w:val="Normal"/>
    <w:pPr>
      <w:tabs>
        <w:tab w:val="center" w:pos="4153"/>
        <w:tab w:val="right" w:pos="8306"/>
      </w:tabs>
      <w:autoSpaceDE/>
      <w:autoSpaceDN/>
      <w:snapToGrid w:val="0"/>
    </w:pPr>
    <w:rPr>
      <w:rFonts w:eastAsia="SimSun"/>
      <w:kern w:val="2"/>
      <w:sz w:val="18"/>
      <w:szCs w:val="20"/>
      <w:lang w:eastAsia="zh-CN"/>
    </w:rPr>
  </w:style>
  <w:style w:type="paragraph" w:styleId="Header">
    <w:name w:val="header"/>
    <w:basedOn w:val="Normal"/>
    <w:pPr>
      <w:tabs>
        <w:tab w:val="center" w:pos="4153"/>
        <w:tab w:val="right" w:pos="8306"/>
      </w:tabs>
      <w:snapToGrid w:val="0"/>
    </w:pPr>
    <w:rPr>
      <w:sz w:val="18"/>
      <w:szCs w:val="18"/>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220"/>
    </w:pPr>
  </w:style>
  <w:style w:type="paragraph" w:customStyle="1" w:styleId="TableParagraph">
    <w:name w:val="Table Paragraph"/>
    <w:basedOn w:val="Normal"/>
    <w:uiPriority w:val="1"/>
    <w:qFormat/>
    <w:pPr>
      <w:jc w:val="center"/>
    </w:pPr>
  </w:style>
  <w:style w:type="paragraph" w:customStyle="1" w:styleId="NoSpacing1">
    <w:name w:val="No Spacing1"/>
    <w:link w:val="Char"/>
    <w:rPr>
      <w:sz w:val="22"/>
    </w:rPr>
  </w:style>
  <w:style w:type="paragraph" w:customStyle="1" w:styleId="ContactDetails">
    <w:name w:val="Contact Details"/>
    <w:basedOn w:val="Normal"/>
    <w:pPr>
      <w:autoSpaceDE/>
      <w:autoSpaceDN/>
      <w:spacing w:before="80" w:after="80"/>
      <w:jc w:val="both"/>
    </w:pPr>
    <w:rPr>
      <w:rFonts w:eastAsia="SimSun"/>
      <w:color w:val="FFFFFF"/>
      <w:kern w:val="2"/>
      <w:sz w:val="16"/>
      <w:szCs w:val="14"/>
      <w:lang w:eastAsia="zh-CN"/>
    </w:rPr>
  </w:style>
  <w:style w:type="paragraph" w:customStyle="1" w:styleId="Organization">
    <w:name w:val="Organization"/>
    <w:basedOn w:val="Normal"/>
    <w:pPr>
      <w:autoSpaceDE/>
      <w:autoSpaceDN/>
      <w:spacing w:line="600" w:lineRule="exact"/>
      <w:jc w:val="both"/>
    </w:pPr>
    <w:rPr>
      <w:rFonts w:ascii="Calibri" w:eastAsia="SimSun" w:hAnsi="Calibri"/>
      <w:color w:val="FFFFFF"/>
      <w:kern w:val="2"/>
      <w:sz w:val="56"/>
      <w:szCs w:val="36"/>
      <w:lang w:eastAsia="zh-CN"/>
    </w:rPr>
  </w:style>
  <w:style w:type="character" w:customStyle="1" w:styleId="Char">
    <w:name w:val="无间隔 Char"/>
    <w:basedOn w:val="DefaultParagraphFont"/>
    <w:link w:val="NoSpacing1"/>
    <w:rPr>
      <w:rFonts w:ascii="Times New Roman" w:eastAsia="SimSun" w:hAnsi="Times New Roman" w:hint="default"/>
      <w:sz w:val="22"/>
    </w:rPr>
  </w:style>
  <w:style w:type="paragraph" w:styleId="BalloonText">
    <w:name w:val="Balloon Text"/>
    <w:basedOn w:val="Normal"/>
    <w:link w:val="BalloonTextChar"/>
    <w:rsid w:val="00CF159D"/>
    <w:rPr>
      <w:rFonts w:ascii="Tahoma" w:hAnsi="Tahoma" w:cs="Tahoma"/>
      <w:sz w:val="16"/>
      <w:szCs w:val="16"/>
    </w:rPr>
  </w:style>
  <w:style w:type="character" w:customStyle="1" w:styleId="BalloonTextChar">
    <w:name w:val="Balloon Text Char"/>
    <w:basedOn w:val="DefaultParagraphFont"/>
    <w:link w:val="BalloonText"/>
    <w:rsid w:val="00CF159D"/>
    <w:rPr>
      <w:rFonts w:ascii="Tahoma" w:eastAsia="Times New Roman" w:hAnsi="Tahoma" w:cs="Tahoma"/>
      <w:sz w:val="16"/>
      <w:szCs w:val="16"/>
      <w:lang w:val="en-U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267">
    <w:lsdException w:name="Normal" w:uiPriority="1" w:qFormat="1"/>
    <w:lsdException w:name="heading 1" w:uiPriority="1" w:qFormat="1"/>
    <w:lsdException w:name="heading 2" w:uiPriority="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1"/>
    <w:qFormat/>
    <w:pPr>
      <w:widowControl w:val="0"/>
      <w:autoSpaceDE w:val="0"/>
      <w:autoSpaceDN w:val="0"/>
    </w:pPr>
    <w:rPr>
      <w:rFonts w:eastAsia="Times New Roman"/>
      <w:sz w:val="22"/>
      <w:szCs w:val="22"/>
      <w:lang w:val="en-US" w:eastAsia="en-US" w:bidi="en-US"/>
    </w:rPr>
  </w:style>
  <w:style w:type="paragraph" w:styleId="Heading1">
    <w:name w:val="heading 1"/>
    <w:basedOn w:val="Normal"/>
    <w:next w:val="Normal"/>
    <w:uiPriority w:val="1"/>
    <w:qFormat/>
    <w:pPr>
      <w:spacing w:before="52"/>
      <w:ind w:right="207"/>
      <w:jc w:val="center"/>
      <w:outlineLvl w:val="0"/>
    </w:pPr>
    <w:rPr>
      <w:rFonts w:ascii="Nirmala UI" w:eastAsia="Nirmala UI" w:hAnsi="Nirmala UI" w:cs="Nirmala UI"/>
      <w:sz w:val="40"/>
      <w:szCs w:val="40"/>
    </w:rPr>
  </w:style>
  <w:style w:type="paragraph" w:styleId="Heading2">
    <w:name w:val="heading 2"/>
    <w:basedOn w:val="Normal"/>
    <w:next w:val="Normal"/>
    <w:uiPriority w:val="1"/>
    <w:qFormat/>
    <w:pPr>
      <w:ind w:left="220"/>
      <w:outlineLvl w:val="1"/>
    </w:pPr>
    <w:rPr>
      <w:b/>
      <w:bCs/>
      <w:sz w:val="36"/>
      <w:szCs w:val="36"/>
    </w:rPr>
  </w:style>
  <w:style w:type="paragraph" w:styleId="Heading3">
    <w:name w:val="heading 3"/>
    <w:basedOn w:val="Normal"/>
    <w:next w:val="Normal"/>
    <w:uiPriority w:val="1"/>
    <w:qFormat/>
    <w:pPr>
      <w:spacing w:before="48"/>
      <w:ind w:left="223"/>
      <w:outlineLvl w:val="2"/>
    </w:pPr>
    <w:rPr>
      <w:rFonts w:ascii="Nirmala UI" w:eastAsia="Nirmala UI" w:hAnsi="Nirmala UI" w:cs="Nirmala UI"/>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Date">
    <w:name w:val="Date"/>
    <w:basedOn w:val="Normal"/>
    <w:next w:val="Normal"/>
    <w:pPr>
      <w:autoSpaceDE/>
      <w:autoSpaceDN/>
      <w:jc w:val="right"/>
    </w:pPr>
    <w:rPr>
      <w:rFonts w:eastAsia="SimSun"/>
      <w:color w:val="5590CC"/>
      <w:kern w:val="2"/>
      <w:sz w:val="24"/>
      <w:szCs w:val="24"/>
      <w:lang w:eastAsia="zh-CN"/>
    </w:rPr>
  </w:style>
  <w:style w:type="paragraph" w:styleId="Footer">
    <w:name w:val="footer"/>
    <w:basedOn w:val="Normal"/>
    <w:pPr>
      <w:tabs>
        <w:tab w:val="center" w:pos="4153"/>
        <w:tab w:val="right" w:pos="8306"/>
      </w:tabs>
      <w:autoSpaceDE/>
      <w:autoSpaceDN/>
      <w:snapToGrid w:val="0"/>
    </w:pPr>
    <w:rPr>
      <w:rFonts w:eastAsia="SimSun"/>
      <w:kern w:val="2"/>
      <w:sz w:val="18"/>
      <w:szCs w:val="20"/>
      <w:lang w:eastAsia="zh-CN"/>
    </w:rPr>
  </w:style>
  <w:style w:type="paragraph" w:styleId="Header">
    <w:name w:val="header"/>
    <w:basedOn w:val="Normal"/>
    <w:pPr>
      <w:tabs>
        <w:tab w:val="center" w:pos="4153"/>
        <w:tab w:val="right" w:pos="8306"/>
      </w:tabs>
      <w:snapToGrid w:val="0"/>
    </w:pPr>
    <w:rPr>
      <w:sz w:val="18"/>
      <w:szCs w:val="18"/>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220"/>
    </w:pPr>
  </w:style>
  <w:style w:type="paragraph" w:customStyle="1" w:styleId="TableParagraph">
    <w:name w:val="Table Paragraph"/>
    <w:basedOn w:val="Normal"/>
    <w:uiPriority w:val="1"/>
    <w:qFormat/>
    <w:pPr>
      <w:jc w:val="center"/>
    </w:pPr>
  </w:style>
  <w:style w:type="paragraph" w:customStyle="1" w:styleId="NoSpacing1">
    <w:name w:val="No Spacing1"/>
    <w:link w:val="Char"/>
    <w:rPr>
      <w:sz w:val="22"/>
    </w:rPr>
  </w:style>
  <w:style w:type="paragraph" w:customStyle="1" w:styleId="ContactDetails">
    <w:name w:val="Contact Details"/>
    <w:basedOn w:val="Normal"/>
    <w:pPr>
      <w:autoSpaceDE/>
      <w:autoSpaceDN/>
      <w:spacing w:before="80" w:after="80"/>
      <w:jc w:val="both"/>
    </w:pPr>
    <w:rPr>
      <w:rFonts w:eastAsia="SimSun"/>
      <w:color w:val="FFFFFF"/>
      <w:kern w:val="2"/>
      <w:sz w:val="16"/>
      <w:szCs w:val="14"/>
      <w:lang w:eastAsia="zh-CN"/>
    </w:rPr>
  </w:style>
  <w:style w:type="paragraph" w:customStyle="1" w:styleId="Organization">
    <w:name w:val="Organization"/>
    <w:basedOn w:val="Normal"/>
    <w:pPr>
      <w:autoSpaceDE/>
      <w:autoSpaceDN/>
      <w:spacing w:line="600" w:lineRule="exact"/>
      <w:jc w:val="both"/>
    </w:pPr>
    <w:rPr>
      <w:rFonts w:ascii="Calibri" w:eastAsia="SimSun" w:hAnsi="Calibri"/>
      <w:color w:val="FFFFFF"/>
      <w:kern w:val="2"/>
      <w:sz w:val="56"/>
      <w:szCs w:val="36"/>
      <w:lang w:eastAsia="zh-CN"/>
    </w:rPr>
  </w:style>
  <w:style w:type="character" w:customStyle="1" w:styleId="Char">
    <w:name w:val="无间隔 Char"/>
    <w:basedOn w:val="DefaultParagraphFont"/>
    <w:link w:val="NoSpacing1"/>
    <w:rPr>
      <w:rFonts w:ascii="Times New Roman" w:eastAsia="SimSun" w:hAnsi="Times New Roman" w:hint="default"/>
      <w:sz w:val="22"/>
    </w:rPr>
  </w:style>
  <w:style w:type="paragraph" w:styleId="BalloonText">
    <w:name w:val="Balloon Text"/>
    <w:basedOn w:val="Normal"/>
    <w:link w:val="BalloonTextChar"/>
    <w:rsid w:val="00CF159D"/>
    <w:rPr>
      <w:rFonts w:ascii="Tahoma" w:hAnsi="Tahoma" w:cs="Tahoma"/>
      <w:sz w:val="16"/>
      <w:szCs w:val="16"/>
    </w:rPr>
  </w:style>
  <w:style w:type="character" w:customStyle="1" w:styleId="BalloonTextChar">
    <w:name w:val="Balloon Text Char"/>
    <w:basedOn w:val="DefaultParagraphFont"/>
    <w:link w:val="BalloonText"/>
    <w:rsid w:val="00CF159D"/>
    <w:rPr>
      <w:rFonts w:ascii="Tahoma" w:eastAsia="Times New Roman" w:hAnsi="Tahoma" w:cs="Tahoma"/>
      <w:sz w:val="16"/>
      <w:szCs w:val="16"/>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norvig.com/spell-corr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sectNamePr val="Grid"/>
      <sectRole val="1"/>
    </customSectPr>
    <customSectPr/>
    <customSectPr/>
    <customSectPr/>
    <customSectPr/>
    <customSectPr/>
    <customSectPr/>
    <customSectPr/>
    <customSectPr/>
    <customSectPr/>
  </customSectProps>
  <customShpExts>
    <customShpInfo spid="_x0000_s4097"/>
    <customShpInfo spid="_x0000_s2059"/>
    <customShpInfo spid="_x0000_s2060"/>
    <customShpInfo spid="_x0000_s2061"/>
    <customShpInfo spid="_x0000_s2058"/>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6660777-85D8-46E0-8B78-2E40BA85D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1078</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Pulkit</dc:creator>
  <cp:lastModifiedBy>soumy</cp:lastModifiedBy>
  <cp:revision>3</cp:revision>
  <dcterms:created xsi:type="dcterms:W3CDTF">2020-11-22T13:37:00Z</dcterms:created>
  <dcterms:modified xsi:type="dcterms:W3CDTF">2020-11-22T13:38:00Z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2013-04-18T00:00:00Z</vt:filetime>
  </property>
  <property fmtid="{D5CDD505-2E9C-101B-9397-08002B2CF9AE}" pid="3" name="Creator">
    <vt:lpwstr>Microsoft® Word 2010</vt:lpwstr>
  </property>
  <property fmtid="{D5CDD505-2E9C-101B-9397-08002B2CF9AE}" pid="4" name="LastSaved">
    <vt:filetime>2020-11-18T00:00:00Z</vt:filetime>
  </property>
  <property fmtid="{D5CDD505-2E9C-101B-9397-08002B2CF9AE}" pid="5" name="KSOProductBuildVer">
    <vt:lpwstr>1033-11.2.0.9684</vt:lpwstr>
  </property>
  <property fmtid="{D5CDD505-2E9C-101B-9397-08002B2CF9AE}" pid="6" name="_DocHome">
    <vt:i4>-1411468556</vt:i4>
  </property>
</Properties>
</file>